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628D71" w14:textId="77777777" w:rsidR="00A02D44" w:rsidRDefault="00000000">
      <w:pPr>
        <w:pStyle w:val="Heading1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F0FB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Project Report: YOLOv8x (Latest &amp; Previous) vs YOLOX-m (Paper) on </w:t>
      </w:r>
      <w:proofErr w:type="spellStart"/>
      <w:r w:rsidRPr="008F0FB9">
        <w:rPr>
          <w:rFonts w:ascii="Times New Roman" w:hAnsi="Times New Roman" w:cs="Times New Roman"/>
          <w:color w:val="000000" w:themeColor="text1"/>
          <w:sz w:val="32"/>
          <w:szCs w:val="32"/>
        </w:rPr>
        <w:t>WaRP</w:t>
      </w:r>
      <w:proofErr w:type="spellEnd"/>
      <w:r w:rsidRPr="008F0FB9">
        <w:rPr>
          <w:rFonts w:ascii="Times New Roman" w:hAnsi="Times New Roman" w:cs="Times New Roman"/>
          <w:color w:val="000000" w:themeColor="text1"/>
          <w:sz w:val="32"/>
          <w:szCs w:val="32"/>
        </w:rPr>
        <w:t>-D</w:t>
      </w:r>
    </w:p>
    <w:p w14:paraId="7285EFC7" w14:textId="77777777" w:rsidR="00C340E5" w:rsidRDefault="00C340E5" w:rsidP="00C340E5"/>
    <w:p w14:paraId="43C0BA15" w14:textId="77777777" w:rsidR="00C340E5" w:rsidRPr="00C340E5" w:rsidRDefault="00C340E5" w:rsidP="00C340E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</w:pPr>
      <w:r w:rsidRPr="00C340E5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>Objective</w:t>
      </w:r>
    </w:p>
    <w:p w14:paraId="7178D643" w14:textId="75CAF413" w:rsidR="00C340E5" w:rsidRPr="00C340E5" w:rsidRDefault="00C340E5" w:rsidP="00C340E5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C340E5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Train and evaluate YOLOv8x on the </w:t>
      </w:r>
      <w:proofErr w:type="spellStart"/>
      <w:r w:rsidRPr="00C340E5">
        <w:rPr>
          <w:rFonts w:ascii="Times New Roman" w:eastAsia="Times New Roman" w:hAnsi="Times New Roman" w:cs="Times New Roman"/>
          <w:sz w:val="20"/>
          <w:szCs w:val="20"/>
          <w:lang w:eastAsia="en-GB"/>
        </w:rPr>
        <w:t>WaRP</w:t>
      </w:r>
      <w:proofErr w:type="spellEnd"/>
      <w:r w:rsidRPr="00C340E5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-D dataset to detect 28 recyclable packaging categories. The aim is to outperform baseline detectors presented in the paper </w:t>
      </w:r>
      <w:r w:rsidRPr="00C340E5">
        <w:rPr>
          <w:rFonts w:ascii="Times New Roman" w:eastAsia="Times New Roman" w:hAnsi="Times New Roman" w:cs="Times New Roman"/>
          <w:i/>
          <w:iCs/>
          <w:sz w:val="20"/>
          <w:szCs w:val="20"/>
          <w:lang w:eastAsia="en-GB"/>
        </w:rPr>
        <w:t>"</w:t>
      </w:r>
      <w:proofErr w:type="spellStart"/>
      <w:r w:rsidRPr="00C340E5">
        <w:rPr>
          <w:rFonts w:ascii="Times New Roman" w:eastAsia="Times New Roman" w:hAnsi="Times New Roman" w:cs="Times New Roman"/>
          <w:i/>
          <w:iCs/>
          <w:sz w:val="20"/>
          <w:szCs w:val="20"/>
          <w:lang w:eastAsia="en-GB"/>
        </w:rPr>
        <w:t>WaRP</w:t>
      </w:r>
      <w:proofErr w:type="spellEnd"/>
      <w:r w:rsidRPr="00C340E5">
        <w:rPr>
          <w:rFonts w:ascii="Times New Roman" w:eastAsia="Times New Roman" w:hAnsi="Times New Roman" w:cs="Times New Roman"/>
          <w:i/>
          <w:iCs/>
          <w:sz w:val="20"/>
          <w:szCs w:val="20"/>
          <w:lang w:eastAsia="en-GB"/>
        </w:rPr>
        <w:t>: Waste and Recyclable Packaging Dataset for Object Detection"</w:t>
      </w:r>
      <w:r w:rsidRPr="00C340E5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 across </w:t>
      </w:r>
      <w:proofErr w:type="spellStart"/>
      <w:r w:rsidRPr="00C340E5">
        <w:rPr>
          <w:rFonts w:ascii="Times New Roman" w:eastAsia="Times New Roman" w:hAnsi="Times New Roman" w:cs="Times New Roman"/>
          <w:sz w:val="20"/>
          <w:szCs w:val="20"/>
          <w:lang w:eastAsia="en-GB"/>
        </w:rPr>
        <w:t>mAP</w:t>
      </w:r>
      <w:proofErr w:type="spellEnd"/>
      <w:r w:rsidRPr="00C340E5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 metrics and category-level APs.</w:t>
      </w:r>
    </w:p>
    <w:p w14:paraId="47D8CA98" w14:textId="77777777" w:rsidR="00A02D44" w:rsidRPr="008F0FB9" w:rsidRDefault="00000000">
      <w:pPr>
        <w:pStyle w:val="Heading2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8F0FB9">
        <w:rPr>
          <w:rFonts w:ascii="Times New Roman" w:hAnsi="Times New Roman" w:cs="Times New Roman"/>
          <w:color w:val="000000" w:themeColor="text1"/>
          <w:sz w:val="21"/>
          <w:szCs w:val="21"/>
        </w:rPr>
        <w:t>Experiment Settings</w:t>
      </w:r>
    </w:p>
    <w:p w14:paraId="62E10471" w14:textId="77777777" w:rsidR="00A02D44" w:rsidRPr="008F0FB9" w:rsidRDefault="00000000">
      <w:pPr>
        <w:pStyle w:val="Heading3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8F0FB9">
        <w:rPr>
          <w:rFonts w:ascii="Times New Roman" w:hAnsi="Times New Roman" w:cs="Times New Roman"/>
          <w:color w:val="000000" w:themeColor="text1"/>
          <w:sz w:val="21"/>
          <w:szCs w:val="21"/>
        </w:rPr>
        <w:t>1. Default Training Parameters</w:t>
      </w:r>
    </w:p>
    <w:p w14:paraId="6D7455C3" w14:textId="77777777" w:rsidR="00A02D44" w:rsidRPr="008F0FB9" w:rsidRDefault="00000000">
      <w:pPr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8F0FB9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results = </w:t>
      </w:r>
      <w:proofErr w:type="gramStart"/>
      <w:r w:rsidRPr="008F0FB9">
        <w:rPr>
          <w:rFonts w:ascii="Times New Roman" w:hAnsi="Times New Roman" w:cs="Times New Roman"/>
          <w:color w:val="000000" w:themeColor="text1"/>
          <w:sz w:val="21"/>
          <w:szCs w:val="21"/>
        </w:rPr>
        <w:t>model.train</w:t>
      </w:r>
      <w:proofErr w:type="gramEnd"/>
      <w:r w:rsidRPr="008F0FB9">
        <w:rPr>
          <w:rFonts w:ascii="Times New Roman" w:hAnsi="Times New Roman" w:cs="Times New Roman"/>
          <w:color w:val="000000" w:themeColor="text1"/>
          <w:sz w:val="21"/>
          <w:szCs w:val="21"/>
        </w:rPr>
        <w:t>(</w:t>
      </w:r>
      <w:r w:rsidRPr="008F0FB9">
        <w:rPr>
          <w:rFonts w:ascii="Times New Roman" w:hAnsi="Times New Roman" w:cs="Times New Roman"/>
          <w:color w:val="000000" w:themeColor="text1"/>
          <w:sz w:val="21"/>
          <w:szCs w:val="21"/>
        </w:rPr>
        <w:br/>
        <w:t xml:space="preserve">    data="/kaggle/working/data.yaml",</w:t>
      </w:r>
      <w:r w:rsidRPr="008F0FB9">
        <w:rPr>
          <w:rFonts w:ascii="Times New Roman" w:hAnsi="Times New Roman" w:cs="Times New Roman"/>
          <w:color w:val="000000" w:themeColor="text1"/>
          <w:sz w:val="21"/>
          <w:szCs w:val="21"/>
        </w:rPr>
        <w:br/>
        <w:t xml:space="preserve">    epochs=100,</w:t>
      </w:r>
      <w:r w:rsidRPr="008F0FB9">
        <w:rPr>
          <w:rFonts w:ascii="Times New Roman" w:hAnsi="Times New Roman" w:cs="Times New Roman"/>
          <w:color w:val="000000" w:themeColor="text1"/>
          <w:sz w:val="21"/>
          <w:szCs w:val="21"/>
        </w:rPr>
        <w:br/>
        <w:t xml:space="preserve">    imgsz=640</w:t>
      </w:r>
      <w:r w:rsidRPr="008F0FB9">
        <w:rPr>
          <w:rFonts w:ascii="Times New Roman" w:hAnsi="Times New Roman" w:cs="Times New Roman"/>
          <w:color w:val="000000" w:themeColor="text1"/>
          <w:sz w:val="21"/>
          <w:szCs w:val="21"/>
        </w:rPr>
        <w:br/>
        <w:t>)</w:t>
      </w:r>
    </w:p>
    <w:p w14:paraId="230B1D91" w14:textId="77777777" w:rsidR="00A02D44" w:rsidRPr="008F0FB9" w:rsidRDefault="00000000">
      <w:pPr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8F0FB9">
        <w:rPr>
          <w:rFonts w:ascii="Times New Roman" w:hAnsi="Times New Roman" w:cs="Times New Roman"/>
          <w:color w:val="000000" w:themeColor="text1"/>
          <w:sz w:val="21"/>
          <w:szCs w:val="21"/>
        </w:rPr>
        <w:t>Explanation:</w:t>
      </w:r>
      <w:r w:rsidRPr="008F0FB9">
        <w:rPr>
          <w:rFonts w:ascii="Times New Roman" w:hAnsi="Times New Roman" w:cs="Times New Roman"/>
          <w:color w:val="000000" w:themeColor="text1"/>
          <w:sz w:val="21"/>
          <w:szCs w:val="21"/>
        </w:rPr>
        <w:br/>
        <w:t>- epochs=100: The model will train for 100 full passes over the training data.</w:t>
      </w:r>
      <w:r w:rsidRPr="008F0FB9">
        <w:rPr>
          <w:rFonts w:ascii="Times New Roman" w:hAnsi="Times New Roman" w:cs="Times New Roman"/>
          <w:color w:val="000000" w:themeColor="text1"/>
          <w:sz w:val="21"/>
          <w:szCs w:val="21"/>
        </w:rPr>
        <w:br/>
        <w:t>- imgsz=640: All images are resized to 640×640 pixels before training.</w:t>
      </w:r>
      <w:r w:rsidRPr="008F0FB9">
        <w:rPr>
          <w:rFonts w:ascii="Times New Roman" w:hAnsi="Times New Roman" w:cs="Times New Roman"/>
          <w:color w:val="000000" w:themeColor="text1"/>
          <w:sz w:val="21"/>
          <w:szCs w:val="21"/>
        </w:rPr>
        <w:br/>
        <w:t>- Other parameters: Default YOLOv8 hyperparameters are used (standard augmentation, optimizer, batch size auto-selected by YOLO based on GPU).</w:t>
      </w:r>
    </w:p>
    <w:p w14:paraId="7C7A0396" w14:textId="77777777" w:rsidR="00A02D44" w:rsidRPr="008F0FB9" w:rsidRDefault="00000000">
      <w:pPr>
        <w:pStyle w:val="Heading3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8F0FB9">
        <w:rPr>
          <w:rFonts w:ascii="Times New Roman" w:hAnsi="Times New Roman" w:cs="Times New Roman"/>
          <w:color w:val="000000" w:themeColor="text1"/>
          <w:sz w:val="21"/>
          <w:szCs w:val="21"/>
        </w:rPr>
        <w:t>2. Parameter-Tuned Training</w:t>
      </w:r>
    </w:p>
    <w:p w14:paraId="6FE88F5E" w14:textId="24E5D53F" w:rsidR="00A02D44" w:rsidRPr="008F0FB9" w:rsidRDefault="00000000">
      <w:pPr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8F0FB9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results = </w:t>
      </w:r>
      <w:proofErr w:type="spellStart"/>
      <w:r w:rsidRPr="008F0FB9">
        <w:rPr>
          <w:rFonts w:ascii="Times New Roman" w:hAnsi="Times New Roman" w:cs="Times New Roman"/>
          <w:color w:val="000000" w:themeColor="text1"/>
          <w:sz w:val="21"/>
          <w:szCs w:val="21"/>
        </w:rPr>
        <w:t>model.train</w:t>
      </w:r>
      <w:proofErr w:type="spellEnd"/>
      <w:r w:rsidRPr="008F0FB9">
        <w:rPr>
          <w:rFonts w:ascii="Times New Roman" w:hAnsi="Times New Roman" w:cs="Times New Roman"/>
          <w:color w:val="000000" w:themeColor="text1"/>
          <w:sz w:val="21"/>
          <w:szCs w:val="21"/>
        </w:rPr>
        <w:t>(</w:t>
      </w:r>
      <w:r w:rsidRPr="008F0FB9">
        <w:rPr>
          <w:rFonts w:ascii="Times New Roman" w:hAnsi="Times New Roman" w:cs="Times New Roman"/>
          <w:color w:val="000000" w:themeColor="text1"/>
          <w:sz w:val="21"/>
          <w:szCs w:val="21"/>
        </w:rPr>
        <w:br/>
        <w:t xml:space="preserve">    data='</w:t>
      </w:r>
      <w:proofErr w:type="spellStart"/>
      <w:r w:rsidRPr="008F0FB9">
        <w:rPr>
          <w:rFonts w:ascii="Times New Roman" w:hAnsi="Times New Roman" w:cs="Times New Roman"/>
          <w:color w:val="000000" w:themeColor="text1"/>
          <w:sz w:val="21"/>
          <w:szCs w:val="21"/>
        </w:rPr>
        <w:t>your_data.yaml</w:t>
      </w:r>
      <w:proofErr w:type="spellEnd"/>
      <w:r w:rsidRPr="008F0FB9">
        <w:rPr>
          <w:rFonts w:ascii="Times New Roman" w:hAnsi="Times New Roman" w:cs="Times New Roman"/>
          <w:color w:val="000000" w:themeColor="text1"/>
          <w:sz w:val="21"/>
          <w:szCs w:val="21"/>
        </w:rPr>
        <w:t>',</w:t>
      </w:r>
      <w:r w:rsidRPr="008F0FB9">
        <w:rPr>
          <w:rFonts w:ascii="Times New Roman" w:hAnsi="Times New Roman" w:cs="Times New Roman"/>
          <w:color w:val="000000" w:themeColor="text1"/>
          <w:sz w:val="21"/>
          <w:szCs w:val="21"/>
        </w:rPr>
        <w:br/>
        <w:t xml:space="preserve">    epochs=</w:t>
      </w:r>
      <w:r w:rsidR="0077500B" w:rsidRPr="008F0FB9">
        <w:rPr>
          <w:rFonts w:ascii="Times New Roman" w:hAnsi="Times New Roman" w:cs="Times New Roman"/>
          <w:color w:val="000000" w:themeColor="text1"/>
          <w:sz w:val="21"/>
          <w:szCs w:val="21"/>
        </w:rPr>
        <w:t>100</w:t>
      </w:r>
      <w:r w:rsidRPr="008F0FB9">
        <w:rPr>
          <w:rFonts w:ascii="Times New Roman" w:hAnsi="Times New Roman" w:cs="Times New Roman"/>
          <w:color w:val="000000" w:themeColor="text1"/>
          <w:sz w:val="21"/>
          <w:szCs w:val="21"/>
        </w:rPr>
        <w:t>,</w:t>
      </w:r>
      <w:r w:rsidRPr="008F0FB9">
        <w:rPr>
          <w:rFonts w:ascii="Times New Roman" w:hAnsi="Times New Roman" w:cs="Times New Roman"/>
          <w:color w:val="000000" w:themeColor="text1"/>
          <w:sz w:val="21"/>
          <w:szCs w:val="21"/>
        </w:rPr>
        <w:br/>
        <w:t xml:space="preserve">    </w:t>
      </w:r>
      <w:proofErr w:type="spellStart"/>
      <w:r w:rsidRPr="008F0FB9">
        <w:rPr>
          <w:rFonts w:ascii="Times New Roman" w:hAnsi="Times New Roman" w:cs="Times New Roman"/>
          <w:color w:val="000000" w:themeColor="text1"/>
          <w:sz w:val="21"/>
          <w:szCs w:val="21"/>
        </w:rPr>
        <w:t>imgsz</w:t>
      </w:r>
      <w:proofErr w:type="spellEnd"/>
      <w:r w:rsidRPr="008F0FB9">
        <w:rPr>
          <w:rFonts w:ascii="Times New Roman" w:hAnsi="Times New Roman" w:cs="Times New Roman"/>
          <w:color w:val="000000" w:themeColor="text1"/>
          <w:sz w:val="21"/>
          <w:szCs w:val="21"/>
        </w:rPr>
        <w:t>=640,</w:t>
      </w:r>
      <w:r w:rsidRPr="008F0FB9">
        <w:rPr>
          <w:rFonts w:ascii="Times New Roman" w:hAnsi="Times New Roman" w:cs="Times New Roman"/>
          <w:color w:val="000000" w:themeColor="text1"/>
          <w:sz w:val="21"/>
          <w:szCs w:val="21"/>
        </w:rPr>
        <w:br/>
        <w:t xml:space="preserve">    batch=</w:t>
      </w:r>
      <w:r w:rsidR="0077500B" w:rsidRPr="008F0FB9">
        <w:rPr>
          <w:rFonts w:ascii="Times New Roman" w:hAnsi="Times New Roman" w:cs="Times New Roman"/>
          <w:color w:val="000000" w:themeColor="text1"/>
          <w:sz w:val="21"/>
          <w:szCs w:val="21"/>
        </w:rPr>
        <w:t>16</w:t>
      </w:r>
      <w:r w:rsidRPr="008F0FB9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 </w:t>
      </w:r>
      <w:r w:rsidRPr="008F0FB9">
        <w:rPr>
          <w:rFonts w:ascii="Times New Roman" w:hAnsi="Times New Roman" w:cs="Times New Roman"/>
          <w:color w:val="000000" w:themeColor="text1"/>
          <w:sz w:val="21"/>
          <w:szCs w:val="21"/>
        </w:rPr>
        <w:br/>
        <w:t xml:space="preserve">    augment=True,</w:t>
      </w:r>
      <w:r w:rsidRPr="008F0FB9">
        <w:rPr>
          <w:rFonts w:ascii="Times New Roman" w:hAnsi="Times New Roman" w:cs="Times New Roman"/>
          <w:color w:val="000000" w:themeColor="text1"/>
          <w:sz w:val="21"/>
          <w:szCs w:val="21"/>
        </w:rPr>
        <w:br/>
        <w:t xml:space="preserve">    mosaic=0.8,</w:t>
      </w:r>
      <w:r w:rsidRPr="008F0FB9">
        <w:rPr>
          <w:rFonts w:ascii="Times New Roman" w:hAnsi="Times New Roman" w:cs="Times New Roman"/>
          <w:color w:val="000000" w:themeColor="text1"/>
          <w:sz w:val="21"/>
          <w:szCs w:val="21"/>
        </w:rPr>
        <w:br/>
        <w:t xml:space="preserve">    mixup=0.3,</w:t>
      </w:r>
      <w:r w:rsidRPr="008F0FB9">
        <w:rPr>
          <w:rFonts w:ascii="Times New Roman" w:hAnsi="Times New Roman" w:cs="Times New Roman"/>
          <w:color w:val="000000" w:themeColor="text1"/>
          <w:sz w:val="21"/>
          <w:szCs w:val="21"/>
        </w:rPr>
        <w:br/>
        <w:t xml:space="preserve">    hsv_h=0.02, hsv_s=0.8, hsv_v=0.5,</w:t>
      </w:r>
      <w:r w:rsidRPr="008F0FB9">
        <w:rPr>
          <w:rFonts w:ascii="Times New Roman" w:hAnsi="Times New Roman" w:cs="Times New Roman"/>
          <w:color w:val="000000" w:themeColor="text1"/>
          <w:sz w:val="21"/>
          <w:szCs w:val="21"/>
        </w:rPr>
        <w:br/>
        <w:t xml:space="preserve">    patience=60,</w:t>
      </w:r>
      <w:r w:rsidRPr="008F0FB9">
        <w:rPr>
          <w:rFonts w:ascii="Times New Roman" w:hAnsi="Times New Roman" w:cs="Times New Roman"/>
          <w:color w:val="000000" w:themeColor="text1"/>
          <w:sz w:val="21"/>
          <w:szCs w:val="21"/>
        </w:rPr>
        <w:br/>
        <w:t xml:space="preserve">    lr0=0.003,</w:t>
      </w:r>
      <w:r w:rsidRPr="008F0FB9">
        <w:rPr>
          <w:rFonts w:ascii="Times New Roman" w:hAnsi="Times New Roman" w:cs="Times New Roman"/>
          <w:color w:val="000000" w:themeColor="text1"/>
          <w:sz w:val="21"/>
          <w:szCs w:val="21"/>
        </w:rPr>
        <w:br/>
        <w:t xml:space="preserve">    label_smoothing=0.1,</w:t>
      </w:r>
      <w:r w:rsidRPr="008F0FB9">
        <w:rPr>
          <w:rFonts w:ascii="Times New Roman" w:hAnsi="Times New Roman" w:cs="Times New Roman"/>
          <w:color w:val="000000" w:themeColor="text1"/>
          <w:sz w:val="21"/>
          <w:szCs w:val="21"/>
        </w:rPr>
        <w:br/>
        <w:t xml:space="preserve">    # Optionally: add copy-paste or TTA in post-processing</w:t>
      </w:r>
      <w:r w:rsidRPr="008F0FB9">
        <w:rPr>
          <w:rFonts w:ascii="Times New Roman" w:hAnsi="Times New Roman" w:cs="Times New Roman"/>
          <w:color w:val="000000" w:themeColor="text1"/>
          <w:sz w:val="21"/>
          <w:szCs w:val="21"/>
        </w:rPr>
        <w:br/>
        <w:t>)</w:t>
      </w:r>
    </w:p>
    <w:p w14:paraId="47D10F58" w14:textId="2C5DD1CB" w:rsidR="00A02D44" w:rsidRPr="008F0FB9" w:rsidRDefault="00000000">
      <w:pPr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8F0FB9">
        <w:rPr>
          <w:rFonts w:ascii="Times New Roman" w:hAnsi="Times New Roman" w:cs="Times New Roman"/>
          <w:color w:val="000000" w:themeColor="text1"/>
          <w:sz w:val="21"/>
          <w:szCs w:val="21"/>
        </w:rPr>
        <w:t>Explanation:</w:t>
      </w:r>
      <w:r w:rsidRPr="008F0FB9">
        <w:rPr>
          <w:rFonts w:ascii="Times New Roman" w:hAnsi="Times New Roman" w:cs="Times New Roman"/>
          <w:color w:val="000000" w:themeColor="text1"/>
          <w:sz w:val="21"/>
          <w:szCs w:val="21"/>
        </w:rPr>
        <w:br/>
        <w:t>- epochs=</w:t>
      </w:r>
      <w:r w:rsidR="0077500B" w:rsidRPr="008F0FB9">
        <w:rPr>
          <w:rFonts w:ascii="Times New Roman" w:hAnsi="Times New Roman" w:cs="Times New Roman"/>
          <w:color w:val="000000" w:themeColor="text1"/>
          <w:sz w:val="21"/>
          <w:szCs w:val="21"/>
        </w:rPr>
        <w:t>100</w:t>
      </w:r>
      <w:r w:rsidRPr="008F0FB9">
        <w:rPr>
          <w:rFonts w:ascii="Times New Roman" w:hAnsi="Times New Roman" w:cs="Times New Roman"/>
          <w:color w:val="000000" w:themeColor="text1"/>
          <w:sz w:val="21"/>
          <w:szCs w:val="21"/>
        </w:rPr>
        <w:t>: The model trains long (</w:t>
      </w:r>
      <w:r w:rsidR="0077500B" w:rsidRPr="008F0FB9">
        <w:rPr>
          <w:rFonts w:ascii="Times New Roman" w:hAnsi="Times New Roman" w:cs="Times New Roman"/>
          <w:color w:val="000000" w:themeColor="text1"/>
          <w:sz w:val="21"/>
          <w:szCs w:val="21"/>
        </w:rPr>
        <w:t>100</w:t>
      </w:r>
      <w:r w:rsidRPr="008F0FB9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epochs) for better convergence.</w:t>
      </w:r>
      <w:r w:rsidRPr="008F0FB9">
        <w:rPr>
          <w:rFonts w:ascii="Times New Roman" w:hAnsi="Times New Roman" w:cs="Times New Roman"/>
          <w:color w:val="000000" w:themeColor="text1"/>
          <w:sz w:val="21"/>
          <w:szCs w:val="21"/>
        </w:rPr>
        <w:br/>
        <w:t>- batch=</w:t>
      </w:r>
      <w:r w:rsidR="0077500B" w:rsidRPr="008F0FB9">
        <w:rPr>
          <w:rFonts w:ascii="Times New Roman" w:hAnsi="Times New Roman" w:cs="Times New Roman"/>
          <w:color w:val="000000" w:themeColor="text1"/>
          <w:sz w:val="21"/>
          <w:szCs w:val="21"/>
        </w:rPr>
        <w:t>16</w:t>
      </w:r>
      <w:r w:rsidRPr="008F0FB9">
        <w:rPr>
          <w:rFonts w:ascii="Times New Roman" w:hAnsi="Times New Roman" w:cs="Times New Roman"/>
          <w:color w:val="000000" w:themeColor="text1"/>
          <w:sz w:val="21"/>
          <w:szCs w:val="21"/>
        </w:rPr>
        <w:t>: Larger batches help stabilize training and allow better use of GPU RAM.</w:t>
      </w:r>
      <w:r w:rsidRPr="008F0FB9">
        <w:rPr>
          <w:rFonts w:ascii="Times New Roman" w:hAnsi="Times New Roman" w:cs="Times New Roman"/>
          <w:color w:val="000000" w:themeColor="text1"/>
          <w:sz w:val="21"/>
          <w:szCs w:val="21"/>
        </w:rPr>
        <w:br/>
        <w:t>- augment=True: Enables aggressive data augmentation to prevent overfitting.</w:t>
      </w:r>
      <w:r w:rsidRPr="008F0FB9">
        <w:rPr>
          <w:rFonts w:ascii="Times New Roman" w:hAnsi="Times New Roman" w:cs="Times New Roman"/>
          <w:color w:val="000000" w:themeColor="text1"/>
          <w:sz w:val="21"/>
          <w:szCs w:val="21"/>
        </w:rPr>
        <w:br/>
      </w:r>
      <w:r w:rsidRPr="008F0FB9">
        <w:rPr>
          <w:rFonts w:ascii="Times New Roman" w:hAnsi="Times New Roman" w:cs="Times New Roman"/>
          <w:color w:val="000000" w:themeColor="text1"/>
          <w:sz w:val="21"/>
          <w:szCs w:val="21"/>
        </w:rPr>
        <w:lastRenderedPageBreak/>
        <w:t>- mosaic=0.8: Mosaic augmentation probability (80% of the time, 4 images are combined into one), making the model more robust to object scale and context.</w:t>
      </w:r>
      <w:r w:rsidRPr="008F0FB9">
        <w:rPr>
          <w:rFonts w:ascii="Times New Roman" w:hAnsi="Times New Roman" w:cs="Times New Roman"/>
          <w:color w:val="000000" w:themeColor="text1"/>
          <w:sz w:val="21"/>
          <w:szCs w:val="21"/>
        </w:rPr>
        <w:br/>
        <w:t>- mixup=0.3: Mixup augmentation probability (30% of images are a blend of two images), helps generalization and rare class robustness.</w:t>
      </w:r>
      <w:r w:rsidRPr="008F0FB9">
        <w:rPr>
          <w:rFonts w:ascii="Times New Roman" w:hAnsi="Times New Roman" w:cs="Times New Roman"/>
          <w:color w:val="000000" w:themeColor="text1"/>
          <w:sz w:val="21"/>
          <w:szCs w:val="21"/>
        </w:rPr>
        <w:br/>
        <w:t>- hsv_h=0.02, hsv_s=0.8, hsv_v=0.5: Stronger random hue, saturation, and value (brightness) changes, teaching the model to ignore lighting and color variation.</w:t>
      </w:r>
      <w:r w:rsidRPr="008F0FB9">
        <w:rPr>
          <w:rFonts w:ascii="Times New Roman" w:hAnsi="Times New Roman" w:cs="Times New Roman"/>
          <w:color w:val="000000" w:themeColor="text1"/>
          <w:sz w:val="21"/>
          <w:szCs w:val="21"/>
        </w:rPr>
        <w:br/>
        <w:t>- patience=60: Early stopping will wait up to 60 epochs for improvement, preventing overfitting but ensuring enough time for harder cases.</w:t>
      </w:r>
      <w:r w:rsidRPr="008F0FB9">
        <w:rPr>
          <w:rFonts w:ascii="Times New Roman" w:hAnsi="Times New Roman" w:cs="Times New Roman"/>
          <w:color w:val="000000" w:themeColor="text1"/>
          <w:sz w:val="21"/>
          <w:szCs w:val="21"/>
        </w:rPr>
        <w:br/>
        <w:t>- lr0=0.003: Lower starting learning rate for finer updates and stable convergence.</w:t>
      </w:r>
      <w:r w:rsidRPr="008F0FB9">
        <w:rPr>
          <w:rFonts w:ascii="Times New Roman" w:hAnsi="Times New Roman" w:cs="Times New Roman"/>
          <w:color w:val="000000" w:themeColor="text1"/>
          <w:sz w:val="21"/>
          <w:szCs w:val="21"/>
        </w:rPr>
        <w:br/>
        <w:t>- label_smoothing=0.1: Softens hard labels, helping the model learn from noisy labels and improving generalization.</w:t>
      </w:r>
      <w:r w:rsidRPr="008F0FB9">
        <w:rPr>
          <w:rFonts w:ascii="Times New Roman" w:hAnsi="Times New Roman" w:cs="Times New Roman"/>
          <w:color w:val="000000" w:themeColor="text1"/>
          <w:sz w:val="21"/>
          <w:szCs w:val="21"/>
        </w:rPr>
        <w:br/>
        <w:t>- (Optional) copy-paste or TTA: Further advanced augmentations for rare objects or harder scenarios at inference.</w:t>
      </w:r>
    </w:p>
    <w:p w14:paraId="3A468919" w14:textId="77777777" w:rsidR="00A02D44" w:rsidRPr="008F0FB9" w:rsidRDefault="00000000">
      <w:pPr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8F0FB9">
        <w:rPr>
          <w:rFonts w:ascii="Times New Roman" w:hAnsi="Times New Roman" w:cs="Times New Roman"/>
          <w:color w:val="000000" w:themeColor="text1"/>
          <w:sz w:val="21"/>
          <w:szCs w:val="21"/>
        </w:rPr>
        <w:t>Summary:</w:t>
      </w:r>
      <w:r w:rsidRPr="008F0FB9">
        <w:rPr>
          <w:rFonts w:ascii="Times New Roman" w:hAnsi="Times New Roman" w:cs="Times New Roman"/>
          <w:color w:val="000000" w:themeColor="text1"/>
          <w:sz w:val="21"/>
          <w:szCs w:val="21"/>
        </w:rPr>
        <w:br/>
        <w:t>- The parameter-tuned training is much more robust, uses aggressive augmentation, a longer schedule, and finer optimization, and is especially good for imbalanced or challenging datasets.</w:t>
      </w:r>
      <w:r w:rsidRPr="008F0FB9">
        <w:rPr>
          <w:rFonts w:ascii="Times New Roman" w:hAnsi="Times New Roman" w:cs="Times New Roman"/>
          <w:color w:val="000000" w:themeColor="text1"/>
          <w:sz w:val="21"/>
          <w:szCs w:val="21"/>
        </w:rPr>
        <w:br/>
        <w:t>- The default training is quick and standard, but may underperform on difficult or imbalanced data.</w:t>
      </w:r>
    </w:p>
    <w:p w14:paraId="3F064DA9" w14:textId="77777777" w:rsidR="00A02D44" w:rsidRPr="008F0FB9" w:rsidRDefault="00000000">
      <w:pPr>
        <w:pStyle w:val="Heading1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8F0FB9">
        <w:rPr>
          <w:rFonts w:ascii="Times New Roman" w:hAnsi="Times New Roman" w:cs="Times New Roman"/>
          <w:color w:val="000000" w:themeColor="text1"/>
          <w:sz w:val="21"/>
          <w:szCs w:val="21"/>
        </w:rPr>
        <w:t>Project Report: YOLOv8x (Latest &amp; Previous) vs YOLOX-m (Paper) on WaRP-D</w:t>
      </w:r>
    </w:p>
    <w:p w14:paraId="6FDE3478" w14:textId="77777777" w:rsidR="00A02D44" w:rsidRPr="008F0FB9" w:rsidRDefault="00000000">
      <w:pPr>
        <w:pStyle w:val="Heading2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8F0FB9">
        <w:rPr>
          <w:rFonts w:ascii="Times New Roman" w:hAnsi="Times New Roman" w:cs="Times New Roman"/>
          <w:color w:val="000000" w:themeColor="text1"/>
          <w:sz w:val="21"/>
          <w:szCs w:val="21"/>
        </w:rPr>
        <w:t>Objective</w:t>
      </w:r>
    </w:p>
    <w:p w14:paraId="3A8FC4E6" w14:textId="77777777" w:rsidR="00A02D44" w:rsidRPr="008F0FB9" w:rsidRDefault="00000000">
      <w:pPr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8F0FB9">
        <w:rPr>
          <w:rFonts w:ascii="Times New Roman" w:hAnsi="Times New Roman" w:cs="Times New Roman"/>
          <w:color w:val="000000" w:themeColor="text1"/>
          <w:sz w:val="21"/>
          <w:szCs w:val="21"/>
        </w:rPr>
        <w:t>Compare the detection performance of YOLOv8x (latest and previous) to the YOLOX-m baseline presented in the WaRP paper. The goal is to show overall and per-category improvements in detection accuracy and track progress with each iteration.</w:t>
      </w:r>
    </w:p>
    <w:p w14:paraId="38817536" w14:textId="77777777" w:rsidR="00A02D44" w:rsidRPr="008F0FB9" w:rsidRDefault="00000000">
      <w:pPr>
        <w:pStyle w:val="Heading2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8F0FB9">
        <w:rPr>
          <w:rFonts w:ascii="Times New Roman" w:hAnsi="Times New Roman" w:cs="Times New Roman"/>
          <w:color w:val="000000" w:themeColor="text1"/>
          <w:sz w:val="21"/>
          <w:szCs w:val="21"/>
        </w:rPr>
        <w:t>Setup Summary</w:t>
      </w:r>
    </w:p>
    <w:p w14:paraId="6C850771" w14:textId="77777777" w:rsidR="007D53BB" w:rsidRDefault="00000000">
      <w:pPr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8F0FB9">
        <w:rPr>
          <w:rFonts w:ascii="Times New Roman" w:hAnsi="Times New Roman" w:cs="Times New Roman"/>
          <w:color w:val="000000" w:themeColor="text1"/>
          <w:sz w:val="21"/>
          <w:szCs w:val="21"/>
        </w:rPr>
        <w:t>YOLOv8x (Ultralytics, latest parameter-tuned):</w:t>
      </w:r>
      <w:r w:rsidRPr="008F0FB9">
        <w:rPr>
          <w:rFonts w:ascii="Times New Roman" w:hAnsi="Times New Roman" w:cs="Times New Roman"/>
          <w:color w:val="000000" w:themeColor="text1"/>
          <w:sz w:val="21"/>
          <w:szCs w:val="21"/>
        </w:rPr>
        <w:br/>
        <w:t>- Epochs: 100</w:t>
      </w:r>
      <w:r w:rsidRPr="008F0FB9">
        <w:rPr>
          <w:rFonts w:ascii="Times New Roman" w:hAnsi="Times New Roman" w:cs="Times New Roman"/>
          <w:color w:val="000000" w:themeColor="text1"/>
          <w:sz w:val="21"/>
          <w:szCs w:val="21"/>
        </w:rPr>
        <w:br/>
        <w:t>- Resolution: 640x640</w:t>
      </w:r>
      <w:r w:rsidRPr="008F0FB9">
        <w:rPr>
          <w:rFonts w:ascii="Times New Roman" w:hAnsi="Times New Roman" w:cs="Times New Roman"/>
          <w:color w:val="000000" w:themeColor="text1"/>
          <w:sz w:val="21"/>
          <w:szCs w:val="21"/>
        </w:rPr>
        <w:br/>
        <w:t>- Augmentations: Mosaic=0.8, Mixup=0.3, HSV(h=0.02, s=0.8, v=0.5), Label Smoothing=0.1</w:t>
      </w:r>
      <w:r w:rsidRPr="008F0FB9">
        <w:rPr>
          <w:rFonts w:ascii="Times New Roman" w:hAnsi="Times New Roman" w:cs="Times New Roman"/>
          <w:color w:val="000000" w:themeColor="text1"/>
          <w:sz w:val="21"/>
          <w:szCs w:val="21"/>
        </w:rPr>
        <w:br/>
        <w:t>- Optimizer: SGD/Adam (default)</w:t>
      </w:r>
      <w:r w:rsidRPr="008F0FB9">
        <w:rPr>
          <w:rFonts w:ascii="Times New Roman" w:hAnsi="Times New Roman" w:cs="Times New Roman"/>
          <w:color w:val="000000" w:themeColor="text1"/>
          <w:sz w:val="21"/>
          <w:szCs w:val="21"/>
        </w:rPr>
        <w:br/>
        <w:t>- Hardware: GPU-enabled</w:t>
      </w:r>
      <w:r w:rsidRPr="008F0FB9">
        <w:rPr>
          <w:rFonts w:ascii="Times New Roman" w:hAnsi="Times New Roman" w:cs="Times New Roman"/>
          <w:color w:val="000000" w:themeColor="text1"/>
          <w:sz w:val="21"/>
          <w:szCs w:val="21"/>
        </w:rPr>
        <w:br/>
        <w:t>YOLOv8x (previous best):</w:t>
      </w:r>
      <w:r w:rsidRPr="008F0FB9">
        <w:rPr>
          <w:rFonts w:ascii="Times New Roman" w:hAnsi="Times New Roman" w:cs="Times New Roman"/>
          <w:color w:val="000000" w:themeColor="text1"/>
          <w:sz w:val="21"/>
          <w:szCs w:val="21"/>
        </w:rPr>
        <w:br/>
        <w:t>- Default/standard YOLOv8x settings (mosaic=1.0, mixup=0.5, hsv_h=0.015, hsv_s=0.7, hsv_v=0.4)</w:t>
      </w:r>
      <w:r w:rsidRPr="008F0FB9">
        <w:rPr>
          <w:rFonts w:ascii="Times New Roman" w:hAnsi="Times New Roman" w:cs="Times New Roman"/>
          <w:color w:val="000000" w:themeColor="text1"/>
          <w:sz w:val="21"/>
          <w:szCs w:val="21"/>
        </w:rPr>
        <w:br/>
        <w:t>- Batch size: 16</w:t>
      </w:r>
      <w:r w:rsidRPr="008F0FB9">
        <w:rPr>
          <w:rFonts w:ascii="Times New Roman" w:hAnsi="Times New Roman" w:cs="Times New Roman"/>
          <w:color w:val="000000" w:themeColor="text1"/>
          <w:sz w:val="21"/>
          <w:szCs w:val="21"/>
        </w:rPr>
        <w:br/>
        <w:t>- Epochs: 100</w:t>
      </w:r>
      <w:r w:rsidRPr="008F0FB9">
        <w:rPr>
          <w:rFonts w:ascii="Times New Roman" w:hAnsi="Times New Roman" w:cs="Times New Roman"/>
          <w:color w:val="000000" w:themeColor="text1"/>
          <w:sz w:val="21"/>
          <w:szCs w:val="21"/>
        </w:rPr>
        <w:br/>
      </w:r>
      <w:r w:rsidRPr="008F0FB9">
        <w:rPr>
          <w:rFonts w:ascii="Times New Roman" w:hAnsi="Times New Roman" w:cs="Times New Roman"/>
          <w:color w:val="000000" w:themeColor="text1"/>
          <w:sz w:val="21"/>
          <w:szCs w:val="21"/>
        </w:rPr>
        <w:br/>
      </w:r>
    </w:p>
    <w:p w14:paraId="0A4A3E93" w14:textId="77777777" w:rsidR="007D53BB" w:rsidRDefault="007D53BB">
      <w:pPr>
        <w:rPr>
          <w:rFonts w:ascii="Times New Roman" w:hAnsi="Times New Roman" w:cs="Times New Roman"/>
          <w:color w:val="000000" w:themeColor="text1"/>
          <w:sz w:val="21"/>
          <w:szCs w:val="21"/>
        </w:rPr>
      </w:pPr>
    </w:p>
    <w:p w14:paraId="42EEFB21" w14:textId="77777777" w:rsidR="007D53BB" w:rsidRDefault="007D53BB">
      <w:pPr>
        <w:rPr>
          <w:rFonts w:ascii="Times New Roman" w:hAnsi="Times New Roman" w:cs="Times New Roman"/>
          <w:color w:val="000000" w:themeColor="text1"/>
          <w:sz w:val="21"/>
          <w:szCs w:val="21"/>
        </w:rPr>
      </w:pPr>
    </w:p>
    <w:p w14:paraId="55055C37" w14:textId="77777777" w:rsidR="007D53BB" w:rsidRDefault="007D53BB">
      <w:pPr>
        <w:rPr>
          <w:rFonts w:ascii="Times New Roman" w:hAnsi="Times New Roman" w:cs="Times New Roman"/>
          <w:color w:val="000000" w:themeColor="text1"/>
          <w:sz w:val="21"/>
          <w:szCs w:val="21"/>
        </w:rPr>
      </w:pPr>
    </w:p>
    <w:p w14:paraId="6E94731F" w14:textId="77777777" w:rsidR="007D53BB" w:rsidRDefault="007D53BB">
      <w:pPr>
        <w:rPr>
          <w:rFonts w:ascii="Times New Roman" w:hAnsi="Times New Roman" w:cs="Times New Roman"/>
          <w:color w:val="000000" w:themeColor="text1"/>
          <w:sz w:val="21"/>
          <w:szCs w:val="21"/>
        </w:rPr>
      </w:pPr>
    </w:p>
    <w:p w14:paraId="597A614C" w14:textId="49AF8BD6" w:rsidR="00A02D44" w:rsidRPr="008F0FB9" w:rsidRDefault="00000000">
      <w:pPr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8F0FB9">
        <w:rPr>
          <w:rFonts w:ascii="Times New Roman" w:hAnsi="Times New Roman" w:cs="Times New Roman"/>
          <w:color w:val="000000" w:themeColor="text1"/>
          <w:sz w:val="21"/>
          <w:szCs w:val="21"/>
        </w:rPr>
        <w:lastRenderedPageBreak/>
        <w:t xml:space="preserve">Paper SOTA: YOLOX-m, as reported in </w:t>
      </w:r>
      <w:proofErr w:type="spellStart"/>
      <w:r w:rsidRPr="008F0FB9">
        <w:rPr>
          <w:rFonts w:ascii="Times New Roman" w:hAnsi="Times New Roman" w:cs="Times New Roman"/>
          <w:color w:val="000000" w:themeColor="text1"/>
          <w:sz w:val="21"/>
          <w:szCs w:val="21"/>
        </w:rPr>
        <w:t>WaRP</w:t>
      </w:r>
      <w:proofErr w:type="spellEnd"/>
      <w:r w:rsidRPr="008F0FB9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paper.</w:t>
      </w:r>
    </w:p>
    <w:p w14:paraId="46F381CB" w14:textId="77777777" w:rsidR="00A02D44" w:rsidRDefault="00000000">
      <w:pPr>
        <w:pStyle w:val="Heading2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8F0FB9">
        <w:rPr>
          <w:rFonts w:ascii="Times New Roman" w:hAnsi="Times New Roman" w:cs="Times New Roman"/>
          <w:color w:val="000000" w:themeColor="text1"/>
          <w:sz w:val="21"/>
          <w:szCs w:val="21"/>
        </w:rPr>
        <w:t>Overall Performance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FC66E6" w:rsidRPr="00004132" w14:paraId="24D3D2B3" w14:textId="77777777" w:rsidTr="00DD3708">
        <w:tc>
          <w:tcPr>
            <w:tcW w:w="2880" w:type="dxa"/>
          </w:tcPr>
          <w:p w14:paraId="73BDED6D" w14:textId="77777777" w:rsidR="00FC66E6" w:rsidRPr="00004132" w:rsidRDefault="00FC66E6" w:rsidP="00DD3708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004132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Model/Method</w:t>
            </w:r>
          </w:p>
        </w:tc>
        <w:tc>
          <w:tcPr>
            <w:tcW w:w="2880" w:type="dxa"/>
          </w:tcPr>
          <w:p w14:paraId="584A6535" w14:textId="77777777" w:rsidR="00FC66E6" w:rsidRPr="00004132" w:rsidRDefault="00FC66E6" w:rsidP="00DD3708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004132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mAP50</w:t>
            </w:r>
          </w:p>
        </w:tc>
        <w:tc>
          <w:tcPr>
            <w:tcW w:w="2880" w:type="dxa"/>
          </w:tcPr>
          <w:p w14:paraId="391990C6" w14:textId="77777777" w:rsidR="00FC66E6" w:rsidRPr="00004132" w:rsidRDefault="00FC66E6" w:rsidP="00DD3708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004132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mAP50–95</w:t>
            </w:r>
          </w:p>
        </w:tc>
      </w:tr>
      <w:tr w:rsidR="00FC66E6" w:rsidRPr="00004132" w14:paraId="6FA59966" w14:textId="77777777" w:rsidTr="00DD3708">
        <w:tc>
          <w:tcPr>
            <w:tcW w:w="2880" w:type="dxa"/>
          </w:tcPr>
          <w:p w14:paraId="6D46DD8A" w14:textId="77777777" w:rsidR="00FC66E6" w:rsidRPr="00004132" w:rsidRDefault="00FC66E6" w:rsidP="00DD3708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004132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H-</w:t>
            </w:r>
            <w:proofErr w:type="gramStart"/>
            <w:r w:rsidRPr="00004132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YC(</w:t>
            </w:r>
            <w:proofErr w:type="gramEnd"/>
            <w:r w:rsidRPr="00004132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5) (Paper)</w:t>
            </w:r>
          </w:p>
        </w:tc>
        <w:tc>
          <w:tcPr>
            <w:tcW w:w="2880" w:type="dxa"/>
          </w:tcPr>
          <w:p w14:paraId="52ADE008" w14:textId="77777777" w:rsidR="00FC66E6" w:rsidRPr="00004132" w:rsidRDefault="00FC66E6" w:rsidP="00DD3708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004132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52.7</w:t>
            </w:r>
          </w:p>
        </w:tc>
        <w:tc>
          <w:tcPr>
            <w:tcW w:w="2880" w:type="dxa"/>
          </w:tcPr>
          <w:p w14:paraId="73787822" w14:textId="77777777" w:rsidR="00FC66E6" w:rsidRPr="00004132" w:rsidRDefault="00FC66E6" w:rsidP="00DD3708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004132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40.4</w:t>
            </w:r>
          </w:p>
        </w:tc>
      </w:tr>
      <w:tr w:rsidR="00FC66E6" w:rsidRPr="00004132" w14:paraId="07850981" w14:textId="77777777" w:rsidTr="00DD3708">
        <w:tc>
          <w:tcPr>
            <w:tcW w:w="2880" w:type="dxa"/>
          </w:tcPr>
          <w:p w14:paraId="3EFAD138" w14:textId="77777777" w:rsidR="00FC66E6" w:rsidRPr="00004132" w:rsidRDefault="00FC66E6" w:rsidP="00DD3708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004132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H-</w:t>
            </w:r>
            <w:proofErr w:type="gramStart"/>
            <w:r w:rsidRPr="00004132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YC(</w:t>
            </w:r>
            <w:proofErr w:type="gramEnd"/>
            <w:r w:rsidRPr="00004132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28) (Paper)</w:t>
            </w:r>
          </w:p>
        </w:tc>
        <w:tc>
          <w:tcPr>
            <w:tcW w:w="2880" w:type="dxa"/>
          </w:tcPr>
          <w:p w14:paraId="3739323A" w14:textId="77777777" w:rsidR="00FC66E6" w:rsidRPr="00004132" w:rsidRDefault="00FC66E6" w:rsidP="00DD3708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004132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59.6</w:t>
            </w:r>
          </w:p>
        </w:tc>
        <w:tc>
          <w:tcPr>
            <w:tcW w:w="2880" w:type="dxa"/>
          </w:tcPr>
          <w:p w14:paraId="2848AF97" w14:textId="77777777" w:rsidR="00FC66E6" w:rsidRPr="00004132" w:rsidRDefault="00FC66E6" w:rsidP="00DD3708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004132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46.7</w:t>
            </w:r>
          </w:p>
        </w:tc>
      </w:tr>
      <w:tr w:rsidR="00FC66E6" w:rsidRPr="00004132" w14:paraId="1887FE5B" w14:textId="77777777" w:rsidTr="00DD3708">
        <w:tc>
          <w:tcPr>
            <w:tcW w:w="2880" w:type="dxa"/>
          </w:tcPr>
          <w:p w14:paraId="15CA3E95" w14:textId="77777777" w:rsidR="00FC66E6" w:rsidRPr="00004132" w:rsidRDefault="00FC66E6" w:rsidP="00DD3708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004132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YOLOX-m (Paper)</w:t>
            </w:r>
          </w:p>
        </w:tc>
        <w:tc>
          <w:tcPr>
            <w:tcW w:w="2880" w:type="dxa"/>
          </w:tcPr>
          <w:p w14:paraId="0ACF8DC2" w14:textId="77777777" w:rsidR="00FC66E6" w:rsidRPr="00004132" w:rsidRDefault="00FC66E6" w:rsidP="00DD3708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004132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58.6</w:t>
            </w:r>
          </w:p>
        </w:tc>
        <w:tc>
          <w:tcPr>
            <w:tcW w:w="2880" w:type="dxa"/>
          </w:tcPr>
          <w:p w14:paraId="577E04B8" w14:textId="77777777" w:rsidR="00FC66E6" w:rsidRPr="00004132" w:rsidRDefault="00FC66E6" w:rsidP="00DD3708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004132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45.7</w:t>
            </w:r>
          </w:p>
        </w:tc>
      </w:tr>
      <w:tr w:rsidR="00FC66E6" w:rsidRPr="00004132" w14:paraId="68D64CB0" w14:textId="77777777" w:rsidTr="00DD3708">
        <w:tc>
          <w:tcPr>
            <w:tcW w:w="2880" w:type="dxa"/>
          </w:tcPr>
          <w:p w14:paraId="3435B809" w14:textId="77777777" w:rsidR="00FC66E6" w:rsidRPr="00004132" w:rsidRDefault="00FC66E6" w:rsidP="00DD3708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004132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YOLOv8x (Previous)</w:t>
            </w:r>
          </w:p>
        </w:tc>
        <w:tc>
          <w:tcPr>
            <w:tcW w:w="2880" w:type="dxa"/>
          </w:tcPr>
          <w:p w14:paraId="0BE1F5FB" w14:textId="77777777" w:rsidR="00FC66E6" w:rsidRPr="00004132" w:rsidRDefault="00FC66E6" w:rsidP="00DD3708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004132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58.8</w:t>
            </w:r>
          </w:p>
        </w:tc>
        <w:tc>
          <w:tcPr>
            <w:tcW w:w="2880" w:type="dxa"/>
          </w:tcPr>
          <w:p w14:paraId="76A66750" w14:textId="77777777" w:rsidR="00FC66E6" w:rsidRPr="00004132" w:rsidRDefault="00FC66E6" w:rsidP="00DD3708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004132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48.9</w:t>
            </w:r>
          </w:p>
        </w:tc>
      </w:tr>
      <w:tr w:rsidR="00FC66E6" w:rsidRPr="00004132" w14:paraId="01E99102" w14:textId="77777777" w:rsidTr="00DD3708">
        <w:tc>
          <w:tcPr>
            <w:tcW w:w="2880" w:type="dxa"/>
          </w:tcPr>
          <w:p w14:paraId="0048FA0C" w14:textId="77777777" w:rsidR="00FC66E6" w:rsidRPr="00004132" w:rsidRDefault="00FC66E6" w:rsidP="00DD3708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004132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YOLOv8x (Parameters)</w:t>
            </w:r>
          </w:p>
        </w:tc>
        <w:tc>
          <w:tcPr>
            <w:tcW w:w="2880" w:type="dxa"/>
          </w:tcPr>
          <w:p w14:paraId="0AAD4660" w14:textId="77777777" w:rsidR="00FC66E6" w:rsidRPr="00004132" w:rsidRDefault="00FC66E6" w:rsidP="00DD3708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004132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61.0</w:t>
            </w:r>
          </w:p>
        </w:tc>
        <w:tc>
          <w:tcPr>
            <w:tcW w:w="2880" w:type="dxa"/>
          </w:tcPr>
          <w:p w14:paraId="34718434" w14:textId="77777777" w:rsidR="00FC66E6" w:rsidRPr="00004132" w:rsidRDefault="00FC66E6" w:rsidP="00DD3708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004132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50.3</w:t>
            </w:r>
          </w:p>
        </w:tc>
      </w:tr>
    </w:tbl>
    <w:p w14:paraId="39413FC7" w14:textId="77777777" w:rsidR="00A02D44" w:rsidRPr="008F0FB9" w:rsidRDefault="00000000">
      <w:pPr>
        <w:pStyle w:val="Heading2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8F0FB9">
        <w:rPr>
          <w:rFonts w:ascii="Times New Roman" w:hAnsi="Times New Roman" w:cs="Times New Roman"/>
          <w:color w:val="000000" w:themeColor="text1"/>
          <w:sz w:val="21"/>
          <w:szCs w:val="21"/>
        </w:rPr>
        <w:t>Per-Class AP Comparison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1C5AC9" w:rsidRPr="008F0FB9" w14:paraId="7646E196" w14:textId="77777777">
        <w:tc>
          <w:tcPr>
            <w:tcW w:w="1728" w:type="dxa"/>
          </w:tcPr>
          <w:p w14:paraId="17387CA1" w14:textId="77777777" w:rsidR="00A02D44" w:rsidRPr="008F0FB9" w:rsidRDefault="00000000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8F0FB9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Class</w:t>
            </w:r>
          </w:p>
        </w:tc>
        <w:tc>
          <w:tcPr>
            <w:tcW w:w="1728" w:type="dxa"/>
          </w:tcPr>
          <w:p w14:paraId="6D11DCF7" w14:textId="77777777" w:rsidR="00A02D44" w:rsidRPr="008F0FB9" w:rsidRDefault="00000000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8F0FB9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YOLOX-m (Paper)</w:t>
            </w:r>
          </w:p>
        </w:tc>
        <w:tc>
          <w:tcPr>
            <w:tcW w:w="1728" w:type="dxa"/>
          </w:tcPr>
          <w:p w14:paraId="6156DD93" w14:textId="77777777" w:rsidR="00A02D44" w:rsidRPr="008F0FB9" w:rsidRDefault="00000000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8F0FB9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YOLOv8x (Previous)</w:t>
            </w:r>
          </w:p>
        </w:tc>
        <w:tc>
          <w:tcPr>
            <w:tcW w:w="1728" w:type="dxa"/>
          </w:tcPr>
          <w:p w14:paraId="5C7F352E" w14:textId="77777777" w:rsidR="00A02D44" w:rsidRPr="008F0FB9" w:rsidRDefault="00000000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8F0FB9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YOLOv8x (Params)</w:t>
            </w:r>
          </w:p>
        </w:tc>
        <w:tc>
          <w:tcPr>
            <w:tcW w:w="1728" w:type="dxa"/>
          </w:tcPr>
          <w:p w14:paraId="17280B51" w14:textId="77777777" w:rsidR="00A02D44" w:rsidRPr="008F0FB9" w:rsidRDefault="00000000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8F0FB9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Best</w:t>
            </w:r>
          </w:p>
        </w:tc>
      </w:tr>
      <w:tr w:rsidR="001C5AC9" w:rsidRPr="008F0FB9" w14:paraId="7C31B3E5" w14:textId="77777777">
        <w:tc>
          <w:tcPr>
            <w:tcW w:w="1728" w:type="dxa"/>
          </w:tcPr>
          <w:p w14:paraId="18493C6B" w14:textId="77777777" w:rsidR="00A02D44" w:rsidRPr="008F0FB9" w:rsidRDefault="00000000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8F0FB9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bottle-blue-full</w:t>
            </w:r>
          </w:p>
        </w:tc>
        <w:tc>
          <w:tcPr>
            <w:tcW w:w="1728" w:type="dxa"/>
          </w:tcPr>
          <w:p w14:paraId="4C9F9130" w14:textId="77777777" w:rsidR="00A02D44" w:rsidRPr="008F0FB9" w:rsidRDefault="00000000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8F0FB9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66.8</w:t>
            </w:r>
          </w:p>
        </w:tc>
        <w:tc>
          <w:tcPr>
            <w:tcW w:w="1728" w:type="dxa"/>
          </w:tcPr>
          <w:p w14:paraId="2091C0BF" w14:textId="77777777" w:rsidR="00A02D44" w:rsidRPr="008F0FB9" w:rsidRDefault="00000000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8F0FB9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60.5</w:t>
            </w:r>
          </w:p>
        </w:tc>
        <w:tc>
          <w:tcPr>
            <w:tcW w:w="1728" w:type="dxa"/>
          </w:tcPr>
          <w:p w14:paraId="129C1EDB" w14:textId="77777777" w:rsidR="00A02D44" w:rsidRPr="008F0FB9" w:rsidRDefault="00000000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8F0FB9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77.0</w:t>
            </w:r>
          </w:p>
        </w:tc>
        <w:tc>
          <w:tcPr>
            <w:tcW w:w="1728" w:type="dxa"/>
          </w:tcPr>
          <w:p w14:paraId="0A586545" w14:textId="77777777" w:rsidR="00A02D44" w:rsidRPr="008F0FB9" w:rsidRDefault="00000000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8F0FB9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Latest</w:t>
            </w:r>
          </w:p>
        </w:tc>
      </w:tr>
      <w:tr w:rsidR="001C5AC9" w:rsidRPr="008F0FB9" w14:paraId="5E01B910" w14:textId="77777777">
        <w:tc>
          <w:tcPr>
            <w:tcW w:w="1728" w:type="dxa"/>
          </w:tcPr>
          <w:p w14:paraId="19CF625D" w14:textId="77777777" w:rsidR="00A02D44" w:rsidRPr="008F0FB9" w:rsidRDefault="00000000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8F0FB9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bottle-</w:t>
            </w:r>
            <w:proofErr w:type="spellStart"/>
            <w:r w:rsidRPr="008F0FB9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transp</w:t>
            </w:r>
            <w:proofErr w:type="spellEnd"/>
            <w:r w:rsidRPr="008F0FB9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-full</w:t>
            </w:r>
          </w:p>
        </w:tc>
        <w:tc>
          <w:tcPr>
            <w:tcW w:w="1728" w:type="dxa"/>
          </w:tcPr>
          <w:p w14:paraId="43FD3B2A" w14:textId="77777777" w:rsidR="00A02D44" w:rsidRPr="008F0FB9" w:rsidRDefault="00000000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8F0FB9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70.8</w:t>
            </w:r>
          </w:p>
        </w:tc>
        <w:tc>
          <w:tcPr>
            <w:tcW w:w="1728" w:type="dxa"/>
          </w:tcPr>
          <w:p w14:paraId="64D388A2" w14:textId="77777777" w:rsidR="00A02D44" w:rsidRPr="008F0FB9" w:rsidRDefault="00000000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8F0FB9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71.7</w:t>
            </w:r>
          </w:p>
        </w:tc>
        <w:tc>
          <w:tcPr>
            <w:tcW w:w="1728" w:type="dxa"/>
          </w:tcPr>
          <w:p w14:paraId="222D888B" w14:textId="77777777" w:rsidR="00A02D44" w:rsidRPr="008F0FB9" w:rsidRDefault="00000000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8F0FB9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77.0</w:t>
            </w:r>
          </w:p>
        </w:tc>
        <w:tc>
          <w:tcPr>
            <w:tcW w:w="1728" w:type="dxa"/>
          </w:tcPr>
          <w:p w14:paraId="47DC003B" w14:textId="77777777" w:rsidR="00A02D44" w:rsidRPr="008F0FB9" w:rsidRDefault="00000000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8F0FB9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Latest</w:t>
            </w:r>
          </w:p>
        </w:tc>
      </w:tr>
      <w:tr w:rsidR="001C5AC9" w:rsidRPr="008F0FB9" w14:paraId="5A434494" w14:textId="77777777">
        <w:tc>
          <w:tcPr>
            <w:tcW w:w="1728" w:type="dxa"/>
          </w:tcPr>
          <w:p w14:paraId="03258EA8" w14:textId="77777777" w:rsidR="00A02D44" w:rsidRPr="008F0FB9" w:rsidRDefault="00000000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8F0FB9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bottle-dark-full</w:t>
            </w:r>
          </w:p>
        </w:tc>
        <w:tc>
          <w:tcPr>
            <w:tcW w:w="1728" w:type="dxa"/>
          </w:tcPr>
          <w:p w14:paraId="52DE6F77" w14:textId="77777777" w:rsidR="00A02D44" w:rsidRPr="008F0FB9" w:rsidRDefault="00000000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8F0FB9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85.5</w:t>
            </w:r>
          </w:p>
        </w:tc>
        <w:tc>
          <w:tcPr>
            <w:tcW w:w="1728" w:type="dxa"/>
          </w:tcPr>
          <w:p w14:paraId="3A66F70F" w14:textId="77777777" w:rsidR="00A02D44" w:rsidRPr="008F0FB9" w:rsidRDefault="00000000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8F0FB9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76.5</w:t>
            </w:r>
          </w:p>
        </w:tc>
        <w:tc>
          <w:tcPr>
            <w:tcW w:w="1728" w:type="dxa"/>
          </w:tcPr>
          <w:p w14:paraId="1B20C83A" w14:textId="77777777" w:rsidR="00A02D44" w:rsidRPr="008F0FB9" w:rsidRDefault="00000000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8F0FB9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79.0</w:t>
            </w:r>
          </w:p>
        </w:tc>
        <w:tc>
          <w:tcPr>
            <w:tcW w:w="1728" w:type="dxa"/>
          </w:tcPr>
          <w:p w14:paraId="53AE2160" w14:textId="77777777" w:rsidR="00A02D44" w:rsidRPr="008F0FB9" w:rsidRDefault="00000000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8F0FB9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Paper</w:t>
            </w:r>
          </w:p>
        </w:tc>
      </w:tr>
      <w:tr w:rsidR="001C5AC9" w:rsidRPr="008F0FB9" w14:paraId="10629B68" w14:textId="77777777">
        <w:tc>
          <w:tcPr>
            <w:tcW w:w="1728" w:type="dxa"/>
          </w:tcPr>
          <w:p w14:paraId="61AAC066" w14:textId="77777777" w:rsidR="00A02D44" w:rsidRPr="008F0FB9" w:rsidRDefault="00000000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8F0FB9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bottle-green-full</w:t>
            </w:r>
          </w:p>
        </w:tc>
        <w:tc>
          <w:tcPr>
            <w:tcW w:w="1728" w:type="dxa"/>
          </w:tcPr>
          <w:p w14:paraId="6EA3F2B3" w14:textId="77777777" w:rsidR="00A02D44" w:rsidRPr="008F0FB9" w:rsidRDefault="00000000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8F0FB9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85.3</w:t>
            </w:r>
          </w:p>
        </w:tc>
        <w:tc>
          <w:tcPr>
            <w:tcW w:w="1728" w:type="dxa"/>
          </w:tcPr>
          <w:p w14:paraId="22A2C194" w14:textId="77777777" w:rsidR="00A02D44" w:rsidRPr="008F0FB9" w:rsidRDefault="00000000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8F0FB9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83.1</w:t>
            </w:r>
          </w:p>
        </w:tc>
        <w:tc>
          <w:tcPr>
            <w:tcW w:w="1728" w:type="dxa"/>
          </w:tcPr>
          <w:p w14:paraId="58E90AAE" w14:textId="77777777" w:rsidR="00A02D44" w:rsidRPr="008F0FB9" w:rsidRDefault="00000000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8F0FB9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94.1</w:t>
            </w:r>
          </w:p>
        </w:tc>
        <w:tc>
          <w:tcPr>
            <w:tcW w:w="1728" w:type="dxa"/>
          </w:tcPr>
          <w:p w14:paraId="7F4B8CB9" w14:textId="77777777" w:rsidR="00A02D44" w:rsidRPr="008F0FB9" w:rsidRDefault="00000000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8F0FB9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Latest</w:t>
            </w:r>
          </w:p>
        </w:tc>
      </w:tr>
      <w:tr w:rsidR="001C5AC9" w:rsidRPr="008F0FB9" w14:paraId="578EA8A7" w14:textId="77777777">
        <w:tc>
          <w:tcPr>
            <w:tcW w:w="1728" w:type="dxa"/>
          </w:tcPr>
          <w:p w14:paraId="31F0A48C" w14:textId="77777777" w:rsidR="00A02D44" w:rsidRPr="008F0FB9" w:rsidRDefault="00000000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8F0FB9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bottle-multicolor-full</w:t>
            </w:r>
          </w:p>
        </w:tc>
        <w:tc>
          <w:tcPr>
            <w:tcW w:w="1728" w:type="dxa"/>
          </w:tcPr>
          <w:p w14:paraId="77E55870" w14:textId="77777777" w:rsidR="00A02D44" w:rsidRPr="008F0FB9" w:rsidRDefault="00000000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8F0FB9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77.4</w:t>
            </w:r>
          </w:p>
        </w:tc>
        <w:tc>
          <w:tcPr>
            <w:tcW w:w="1728" w:type="dxa"/>
          </w:tcPr>
          <w:p w14:paraId="347EA8C4" w14:textId="77777777" w:rsidR="00A02D44" w:rsidRPr="008F0FB9" w:rsidRDefault="00000000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8F0FB9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81.0</w:t>
            </w:r>
          </w:p>
        </w:tc>
        <w:tc>
          <w:tcPr>
            <w:tcW w:w="1728" w:type="dxa"/>
          </w:tcPr>
          <w:p w14:paraId="7A1D2637" w14:textId="77777777" w:rsidR="00A02D44" w:rsidRPr="008F0FB9" w:rsidRDefault="00000000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8F0FB9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81.0</w:t>
            </w:r>
          </w:p>
        </w:tc>
        <w:tc>
          <w:tcPr>
            <w:tcW w:w="1728" w:type="dxa"/>
          </w:tcPr>
          <w:p w14:paraId="4B5002F7" w14:textId="77777777" w:rsidR="00A02D44" w:rsidRPr="008F0FB9" w:rsidRDefault="00000000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8F0FB9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Previous/Latest</w:t>
            </w:r>
          </w:p>
        </w:tc>
      </w:tr>
      <w:tr w:rsidR="001C5AC9" w:rsidRPr="008F0FB9" w14:paraId="4AF4D4E8" w14:textId="77777777">
        <w:tc>
          <w:tcPr>
            <w:tcW w:w="1728" w:type="dxa"/>
          </w:tcPr>
          <w:p w14:paraId="16E8F03A" w14:textId="77777777" w:rsidR="00A02D44" w:rsidRPr="008F0FB9" w:rsidRDefault="00000000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8F0FB9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bottle-blue5l-full</w:t>
            </w:r>
          </w:p>
        </w:tc>
        <w:tc>
          <w:tcPr>
            <w:tcW w:w="1728" w:type="dxa"/>
          </w:tcPr>
          <w:p w14:paraId="0154A795" w14:textId="77777777" w:rsidR="00A02D44" w:rsidRPr="008F0FB9" w:rsidRDefault="00000000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8F0FB9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84.5</w:t>
            </w:r>
          </w:p>
        </w:tc>
        <w:tc>
          <w:tcPr>
            <w:tcW w:w="1728" w:type="dxa"/>
          </w:tcPr>
          <w:p w14:paraId="27ADAFAF" w14:textId="77777777" w:rsidR="00A02D44" w:rsidRPr="008F0FB9" w:rsidRDefault="00000000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8F0FB9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83.3</w:t>
            </w:r>
          </w:p>
        </w:tc>
        <w:tc>
          <w:tcPr>
            <w:tcW w:w="1728" w:type="dxa"/>
          </w:tcPr>
          <w:p w14:paraId="4D399B06" w14:textId="77777777" w:rsidR="00A02D44" w:rsidRPr="008F0FB9" w:rsidRDefault="00000000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8F0FB9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88.3</w:t>
            </w:r>
          </w:p>
        </w:tc>
        <w:tc>
          <w:tcPr>
            <w:tcW w:w="1728" w:type="dxa"/>
          </w:tcPr>
          <w:p w14:paraId="35FD2157" w14:textId="77777777" w:rsidR="00A02D44" w:rsidRPr="008F0FB9" w:rsidRDefault="00000000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8F0FB9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Latest</w:t>
            </w:r>
          </w:p>
        </w:tc>
      </w:tr>
      <w:tr w:rsidR="001C5AC9" w:rsidRPr="008F0FB9" w14:paraId="5CDADB76" w14:textId="77777777">
        <w:tc>
          <w:tcPr>
            <w:tcW w:w="1728" w:type="dxa"/>
          </w:tcPr>
          <w:p w14:paraId="2D989B01" w14:textId="77777777" w:rsidR="00A02D44" w:rsidRPr="008F0FB9" w:rsidRDefault="00000000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8F0FB9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bottle-milk-full</w:t>
            </w:r>
          </w:p>
        </w:tc>
        <w:tc>
          <w:tcPr>
            <w:tcW w:w="1728" w:type="dxa"/>
          </w:tcPr>
          <w:p w14:paraId="527F3D38" w14:textId="77777777" w:rsidR="00A02D44" w:rsidRPr="008F0FB9" w:rsidRDefault="00000000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8F0FB9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88.6</w:t>
            </w:r>
          </w:p>
        </w:tc>
        <w:tc>
          <w:tcPr>
            <w:tcW w:w="1728" w:type="dxa"/>
          </w:tcPr>
          <w:p w14:paraId="765C6E99" w14:textId="77777777" w:rsidR="00A02D44" w:rsidRPr="008F0FB9" w:rsidRDefault="00000000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8F0FB9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95.2</w:t>
            </w:r>
          </w:p>
        </w:tc>
        <w:tc>
          <w:tcPr>
            <w:tcW w:w="1728" w:type="dxa"/>
          </w:tcPr>
          <w:p w14:paraId="530BDAF1" w14:textId="77777777" w:rsidR="00A02D44" w:rsidRPr="008F0FB9" w:rsidRDefault="00000000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8F0FB9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95.2</w:t>
            </w:r>
          </w:p>
        </w:tc>
        <w:tc>
          <w:tcPr>
            <w:tcW w:w="1728" w:type="dxa"/>
          </w:tcPr>
          <w:p w14:paraId="08DB3708" w14:textId="77777777" w:rsidR="00A02D44" w:rsidRPr="008F0FB9" w:rsidRDefault="00000000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8F0FB9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Previous/Latest</w:t>
            </w:r>
          </w:p>
        </w:tc>
      </w:tr>
      <w:tr w:rsidR="001C5AC9" w:rsidRPr="008F0FB9" w14:paraId="48D55E9D" w14:textId="77777777">
        <w:tc>
          <w:tcPr>
            <w:tcW w:w="1728" w:type="dxa"/>
          </w:tcPr>
          <w:p w14:paraId="5322287D" w14:textId="77777777" w:rsidR="00A02D44" w:rsidRPr="008F0FB9" w:rsidRDefault="00000000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8F0FB9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bottle-blue5l</w:t>
            </w:r>
          </w:p>
        </w:tc>
        <w:tc>
          <w:tcPr>
            <w:tcW w:w="1728" w:type="dxa"/>
          </w:tcPr>
          <w:p w14:paraId="60782F75" w14:textId="77777777" w:rsidR="00A02D44" w:rsidRPr="008F0FB9" w:rsidRDefault="00000000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8F0FB9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64.2</w:t>
            </w:r>
          </w:p>
        </w:tc>
        <w:tc>
          <w:tcPr>
            <w:tcW w:w="1728" w:type="dxa"/>
          </w:tcPr>
          <w:p w14:paraId="7DC1727E" w14:textId="77777777" w:rsidR="00A02D44" w:rsidRPr="008F0FB9" w:rsidRDefault="00000000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8F0FB9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70.2</w:t>
            </w:r>
          </w:p>
        </w:tc>
        <w:tc>
          <w:tcPr>
            <w:tcW w:w="1728" w:type="dxa"/>
          </w:tcPr>
          <w:p w14:paraId="0152478F" w14:textId="77777777" w:rsidR="00A02D44" w:rsidRPr="008F0FB9" w:rsidRDefault="00000000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8F0FB9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74.0</w:t>
            </w:r>
          </w:p>
        </w:tc>
        <w:tc>
          <w:tcPr>
            <w:tcW w:w="1728" w:type="dxa"/>
          </w:tcPr>
          <w:p w14:paraId="4C8FEF1F" w14:textId="77777777" w:rsidR="00A02D44" w:rsidRPr="008F0FB9" w:rsidRDefault="00000000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8F0FB9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Latest</w:t>
            </w:r>
          </w:p>
        </w:tc>
      </w:tr>
      <w:tr w:rsidR="001C5AC9" w:rsidRPr="008F0FB9" w14:paraId="0A868345" w14:textId="77777777">
        <w:tc>
          <w:tcPr>
            <w:tcW w:w="1728" w:type="dxa"/>
          </w:tcPr>
          <w:p w14:paraId="3C9B96FC" w14:textId="77777777" w:rsidR="00A02D44" w:rsidRPr="008F0FB9" w:rsidRDefault="00000000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8F0FB9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bottle-blue</w:t>
            </w:r>
          </w:p>
        </w:tc>
        <w:tc>
          <w:tcPr>
            <w:tcW w:w="1728" w:type="dxa"/>
          </w:tcPr>
          <w:p w14:paraId="37FC153E" w14:textId="77777777" w:rsidR="00A02D44" w:rsidRPr="008F0FB9" w:rsidRDefault="00000000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8F0FB9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59.3</w:t>
            </w:r>
          </w:p>
        </w:tc>
        <w:tc>
          <w:tcPr>
            <w:tcW w:w="1728" w:type="dxa"/>
          </w:tcPr>
          <w:p w14:paraId="5CC7C13D" w14:textId="77777777" w:rsidR="00A02D44" w:rsidRPr="008F0FB9" w:rsidRDefault="00000000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8F0FB9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58.4</w:t>
            </w:r>
          </w:p>
        </w:tc>
        <w:tc>
          <w:tcPr>
            <w:tcW w:w="1728" w:type="dxa"/>
          </w:tcPr>
          <w:p w14:paraId="764D3991" w14:textId="77777777" w:rsidR="00A02D44" w:rsidRPr="008F0FB9" w:rsidRDefault="00000000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8F0FB9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58.2</w:t>
            </w:r>
          </w:p>
        </w:tc>
        <w:tc>
          <w:tcPr>
            <w:tcW w:w="1728" w:type="dxa"/>
          </w:tcPr>
          <w:p w14:paraId="0BA66BE9" w14:textId="77777777" w:rsidR="00A02D44" w:rsidRPr="008F0FB9" w:rsidRDefault="00000000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8F0FB9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Paper</w:t>
            </w:r>
          </w:p>
        </w:tc>
      </w:tr>
      <w:tr w:rsidR="001C5AC9" w:rsidRPr="008F0FB9" w14:paraId="1A5EFCF1" w14:textId="77777777">
        <w:tc>
          <w:tcPr>
            <w:tcW w:w="1728" w:type="dxa"/>
          </w:tcPr>
          <w:p w14:paraId="65669554" w14:textId="77777777" w:rsidR="00A02D44" w:rsidRPr="008F0FB9" w:rsidRDefault="00000000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8F0FB9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bottle-green</w:t>
            </w:r>
          </w:p>
        </w:tc>
        <w:tc>
          <w:tcPr>
            <w:tcW w:w="1728" w:type="dxa"/>
          </w:tcPr>
          <w:p w14:paraId="2B7B9840" w14:textId="77777777" w:rsidR="00A02D44" w:rsidRPr="008F0FB9" w:rsidRDefault="00000000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8F0FB9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74.5</w:t>
            </w:r>
          </w:p>
        </w:tc>
        <w:tc>
          <w:tcPr>
            <w:tcW w:w="1728" w:type="dxa"/>
          </w:tcPr>
          <w:p w14:paraId="3F8C95D5" w14:textId="77777777" w:rsidR="00A02D44" w:rsidRPr="008F0FB9" w:rsidRDefault="00000000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8F0FB9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68.4</w:t>
            </w:r>
          </w:p>
        </w:tc>
        <w:tc>
          <w:tcPr>
            <w:tcW w:w="1728" w:type="dxa"/>
          </w:tcPr>
          <w:p w14:paraId="0F5CEA44" w14:textId="77777777" w:rsidR="00A02D44" w:rsidRPr="008F0FB9" w:rsidRDefault="00000000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8F0FB9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72.6</w:t>
            </w:r>
          </w:p>
        </w:tc>
        <w:tc>
          <w:tcPr>
            <w:tcW w:w="1728" w:type="dxa"/>
          </w:tcPr>
          <w:p w14:paraId="7A93FD07" w14:textId="77777777" w:rsidR="00A02D44" w:rsidRPr="008F0FB9" w:rsidRDefault="00000000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8F0FB9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Paper</w:t>
            </w:r>
          </w:p>
        </w:tc>
      </w:tr>
      <w:tr w:rsidR="001C5AC9" w:rsidRPr="008F0FB9" w14:paraId="372D89A2" w14:textId="77777777">
        <w:tc>
          <w:tcPr>
            <w:tcW w:w="1728" w:type="dxa"/>
          </w:tcPr>
          <w:p w14:paraId="491A65B8" w14:textId="77777777" w:rsidR="00A02D44" w:rsidRPr="008F0FB9" w:rsidRDefault="00000000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8F0FB9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bottle-dark</w:t>
            </w:r>
          </w:p>
        </w:tc>
        <w:tc>
          <w:tcPr>
            <w:tcW w:w="1728" w:type="dxa"/>
          </w:tcPr>
          <w:p w14:paraId="14BD1837" w14:textId="77777777" w:rsidR="00A02D44" w:rsidRPr="008F0FB9" w:rsidRDefault="00000000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8F0FB9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73.1</w:t>
            </w:r>
          </w:p>
        </w:tc>
        <w:tc>
          <w:tcPr>
            <w:tcW w:w="1728" w:type="dxa"/>
          </w:tcPr>
          <w:p w14:paraId="3556BDB0" w14:textId="77777777" w:rsidR="00A02D44" w:rsidRPr="008F0FB9" w:rsidRDefault="00000000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8F0FB9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74.1</w:t>
            </w:r>
          </w:p>
        </w:tc>
        <w:tc>
          <w:tcPr>
            <w:tcW w:w="1728" w:type="dxa"/>
          </w:tcPr>
          <w:p w14:paraId="5BB7DC42" w14:textId="77777777" w:rsidR="00A02D44" w:rsidRPr="008F0FB9" w:rsidRDefault="00000000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8F0FB9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79.0</w:t>
            </w:r>
          </w:p>
        </w:tc>
        <w:tc>
          <w:tcPr>
            <w:tcW w:w="1728" w:type="dxa"/>
          </w:tcPr>
          <w:p w14:paraId="3789A938" w14:textId="77777777" w:rsidR="00A02D44" w:rsidRPr="008F0FB9" w:rsidRDefault="00000000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8F0FB9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Latest</w:t>
            </w:r>
          </w:p>
        </w:tc>
      </w:tr>
      <w:tr w:rsidR="001C5AC9" w:rsidRPr="008F0FB9" w14:paraId="6CA5332A" w14:textId="77777777">
        <w:tc>
          <w:tcPr>
            <w:tcW w:w="1728" w:type="dxa"/>
          </w:tcPr>
          <w:p w14:paraId="6905DFD8" w14:textId="77777777" w:rsidR="00A02D44" w:rsidRPr="008F0FB9" w:rsidRDefault="00000000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8F0FB9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bottle-milk</w:t>
            </w:r>
          </w:p>
        </w:tc>
        <w:tc>
          <w:tcPr>
            <w:tcW w:w="1728" w:type="dxa"/>
          </w:tcPr>
          <w:p w14:paraId="21695310" w14:textId="77777777" w:rsidR="00A02D44" w:rsidRPr="008F0FB9" w:rsidRDefault="00000000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8F0FB9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46.6</w:t>
            </w:r>
          </w:p>
        </w:tc>
        <w:tc>
          <w:tcPr>
            <w:tcW w:w="1728" w:type="dxa"/>
          </w:tcPr>
          <w:p w14:paraId="60A44E60" w14:textId="77777777" w:rsidR="00A02D44" w:rsidRPr="008F0FB9" w:rsidRDefault="00000000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8F0FB9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51.5</w:t>
            </w:r>
          </w:p>
        </w:tc>
        <w:tc>
          <w:tcPr>
            <w:tcW w:w="1728" w:type="dxa"/>
          </w:tcPr>
          <w:p w14:paraId="1A5F903E" w14:textId="77777777" w:rsidR="00A02D44" w:rsidRPr="008F0FB9" w:rsidRDefault="00000000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8F0FB9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54.8</w:t>
            </w:r>
          </w:p>
        </w:tc>
        <w:tc>
          <w:tcPr>
            <w:tcW w:w="1728" w:type="dxa"/>
          </w:tcPr>
          <w:p w14:paraId="5F2D6C6B" w14:textId="77777777" w:rsidR="00A02D44" w:rsidRPr="008F0FB9" w:rsidRDefault="00000000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8F0FB9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Latest</w:t>
            </w:r>
          </w:p>
        </w:tc>
      </w:tr>
      <w:tr w:rsidR="001C5AC9" w:rsidRPr="008F0FB9" w14:paraId="3536A98E" w14:textId="77777777">
        <w:tc>
          <w:tcPr>
            <w:tcW w:w="1728" w:type="dxa"/>
          </w:tcPr>
          <w:p w14:paraId="18A8BA7C" w14:textId="77777777" w:rsidR="00A02D44" w:rsidRPr="008F0FB9" w:rsidRDefault="00000000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8F0FB9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bottle-</w:t>
            </w:r>
            <w:proofErr w:type="spellStart"/>
            <w:r w:rsidRPr="008F0FB9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transp</w:t>
            </w:r>
            <w:proofErr w:type="spellEnd"/>
          </w:p>
        </w:tc>
        <w:tc>
          <w:tcPr>
            <w:tcW w:w="1728" w:type="dxa"/>
          </w:tcPr>
          <w:p w14:paraId="1C06F400" w14:textId="77777777" w:rsidR="00A02D44" w:rsidRPr="008F0FB9" w:rsidRDefault="00000000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8F0FB9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54.6</w:t>
            </w:r>
          </w:p>
        </w:tc>
        <w:tc>
          <w:tcPr>
            <w:tcW w:w="1728" w:type="dxa"/>
          </w:tcPr>
          <w:p w14:paraId="51CB6C61" w14:textId="77777777" w:rsidR="00A02D44" w:rsidRPr="008F0FB9" w:rsidRDefault="00000000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8F0FB9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52.4</w:t>
            </w:r>
          </w:p>
        </w:tc>
        <w:tc>
          <w:tcPr>
            <w:tcW w:w="1728" w:type="dxa"/>
          </w:tcPr>
          <w:p w14:paraId="0409B0EA" w14:textId="77777777" w:rsidR="00A02D44" w:rsidRPr="008F0FB9" w:rsidRDefault="00000000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8F0FB9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53.3</w:t>
            </w:r>
          </w:p>
        </w:tc>
        <w:tc>
          <w:tcPr>
            <w:tcW w:w="1728" w:type="dxa"/>
          </w:tcPr>
          <w:p w14:paraId="02D4B529" w14:textId="77777777" w:rsidR="00A02D44" w:rsidRPr="008F0FB9" w:rsidRDefault="00000000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8F0FB9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Paper</w:t>
            </w:r>
          </w:p>
        </w:tc>
      </w:tr>
      <w:tr w:rsidR="001C5AC9" w:rsidRPr="008F0FB9" w14:paraId="69849A2A" w14:textId="77777777">
        <w:tc>
          <w:tcPr>
            <w:tcW w:w="1728" w:type="dxa"/>
          </w:tcPr>
          <w:p w14:paraId="0D138741" w14:textId="77777777" w:rsidR="00A02D44" w:rsidRPr="008F0FB9" w:rsidRDefault="00000000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8F0FB9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bottle-multicolor</w:t>
            </w:r>
          </w:p>
        </w:tc>
        <w:tc>
          <w:tcPr>
            <w:tcW w:w="1728" w:type="dxa"/>
          </w:tcPr>
          <w:p w14:paraId="41388ADA" w14:textId="77777777" w:rsidR="00A02D44" w:rsidRPr="008F0FB9" w:rsidRDefault="00000000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8F0FB9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36.0</w:t>
            </w:r>
          </w:p>
        </w:tc>
        <w:tc>
          <w:tcPr>
            <w:tcW w:w="1728" w:type="dxa"/>
          </w:tcPr>
          <w:p w14:paraId="3133968D" w14:textId="77777777" w:rsidR="00A02D44" w:rsidRPr="008F0FB9" w:rsidRDefault="00000000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8F0FB9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39.2</w:t>
            </w:r>
          </w:p>
        </w:tc>
        <w:tc>
          <w:tcPr>
            <w:tcW w:w="1728" w:type="dxa"/>
          </w:tcPr>
          <w:p w14:paraId="23237265" w14:textId="77777777" w:rsidR="00A02D44" w:rsidRPr="008F0FB9" w:rsidRDefault="00000000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8F0FB9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29.6</w:t>
            </w:r>
          </w:p>
        </w:tc>
        <w:tc>
          <w:tcPr>
            <w:tcW w:w="1728" w:type="dxa"/>
          </w:tcPr>
          <w:p w14:paraId="21E857FF" w14:textId="77777777" w:rsidR="00A02D44" w:rsidRPr="008F0FB9" w:rsidRDefault="00000000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8F0FB9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Previous</w:t>
            </w:r>
          </w:p>
        </w:tc>
      </w:tr>
      <w:tr w:rsidR="001C5AC9" w:rsidRPr="008F0FB9" w14:paraId="7209ED5E" w14:textId="77777777">
        <w:tc>
          <w:tcPr>
            <w:tcW w:w="1728" w:type="dxa"/>
          </w:tcPr>
          <w:p w14:paraId="1F1B36DE" w14:textId="77777777" w:rsidR="00A02D44" w:rsidRPr="008F0FB9" w:rsidRDefault="00000000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8F0FB9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bottle-yogurt</w:t>
            </w:r>
          </w:p>
        </w:tc>
        <w:tc>
          <w:tcPr>
            <w:tcW w:w="1728" w:type="dxa"/>
          </w:tcPr>
          <w:p w14:paraId="7214B4EB" w14:textId="77777777" w:rsidR="00A02D44" w:rsidRPr="008F0FB9" w:rsidRDefault="00000000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8F0FB9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37.9</w:t>
            </w:r>
          </w:p>
        </w:tc>
        <w:tc>
          <w:tcPr>
            <w:tcW w:w="1728" w:type="dxa"/>
          </w:tcPr>
          <w:p w14:paraId="1F6D8625" w14:textId="77777777" w:rsidR="00A02D44" w:rsidRPr="008F0FB9" w:rsidRDefault="00000000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8F0FB9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43.5</w:t>
            </w:r>
          </w:p>
        </w:tc>
        <w:tc>
          <w:tcPr>
            <w:tcW w:w="1728" w:type="dxa"/>
          </w:tcPr>
          <w:p w14:paraId="47C00D23" w14:textId="77777777" w:rsidR="00A02D44" w:rsidRPr="008F0FB9" w:rsidRDefault="00000000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8F0FB9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50.4</w:t>
            </w:r>
          </w:p>
        </w:tc>
        <w:tc>
          <w:tcPr>
            <w:tcW w:w="1728" w:type="dxa"/>
          </w:tcPr>
          <w:p w14:paraId="2DC4CD6F" w14:textId="77777777" w:rsidR="00A02D44" w:rsidRPr="008F0FB9" w:rsidRDefault="00000000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8F0FB9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Latest</w:t>
            </w:r>
          </w:p>
        </w:tc>
      </w:tr>
      <w:tr w:rsidR="001C5AC9" w:rsidRPr="008F0FB9" w14:paraId="7AD305B7" w14:textId="77777777">
        <w:tc>
          <w:tcPr>
            <w:tcW w:w="1728" w:type="dxa"/>
          </w:tcPr>
          <w:p w14:paraId="01E42B62" w14:textId="77777777" w:rsidR="00A02D44" w:rsidRPr="008F0FB9" w:rsidRDefault="00000000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8F0FB9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bottle-oil-full</w:t>
            </w:r>
          </w:p>
        </w:tc>
        <w:tc>
          <w:tcPr>
            <w:tcW w:w="1728" w:type="dxa"/>
          </w:tcPr>
          <w:p w14:paraId="29610839" w14:textId="77777777" w:rsidR="00A02D44" w:rsidRPr="008F0FB9" w:rsidRDefault="00000000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8F0FB9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44.5</w:t>
            </w:r>
          </w:p>
        </w:tc>
        <w:tc>
          <w:tcPr>
            <w:tcW w:w="1728" w:type="dxa"/>
          </w:tcPr>
          <w:p w14:paraId="0A854057" w14:textId="77777777" w:rsidR="00A02D44" w:rsidRPr="008F0FB9" w:rsidRDefault="00000000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8F0FB9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50.0</w:t>
            </w:r>
          </w:p>
        </w:tc>
        <w:tc>
          <w:tcPr>
            <w:tcW w:w="1728" w:type="dxa"/>
          </w:tcPr>
          <w:p w14:paraId="3501F49E" w14:textId="77777777" w:rsidR="00A02D44" w:rsidRPr="008F0FB9" w:rsidRDefault="00000000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8F0FB9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25.0</w:t>
            </w:r>
          </w:p>
        </w:tc>
        <w:tc>
          <w:tcPr>
            <w:tcW w:w="1728" w:type="dxa"/>
          </w:tcPr>
          <w:p w14:paraId="27120EEB" w14:textId="77777777" w:rsidR="00A02D44" w:rsidRPr="008F0FB9" w:rsidRDefault="00000000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8F0FB9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Previous</w:t>
            </w:r>
          </w:p>
        </w:tc>
      </w:tr>
      <w:tr w:rsidR="001C5AC9" w:rsidRPr="008F0FB9" w14:paraId="3EC10ED9" w14:textId="77777777">
        <w:tc>
          <w:tcPr>
            <w:tcW w:w="1728" w:type="dxa"/>
          </w:tcPr>
          <w:p w14:paraId="0C8F2E1A" w14:textId="77777777" w:rsidR="00A02D44" w:rsidRPr="008F0FB9" w:rsidRDefault="00000000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8F0FB9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lastRenderedPageBreak/>
              <w:t>bottle-oil</w:t>
            </w:r>
          </w:p>
        </w:tc>
        <w:tc>
          <w:tcPr>
            <w:tcW w:w="1728" w:type="dxa"/>
          </w:tcPr>
          <w:p w14:paraId="6BE84F38" w14:textId="77777777" w:rsidR="00A02D44" w:rsidRPr="008F0FB9" w:rsidRDefault="00000000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8F0FB9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22.2</w:t>
            </w:r>
          </w:p>
        </w:tc>
        <w:tc>
          <w:tcPr>
            <w:tcW w:w="1728" w:type="dxa"/>
          </w:tcPr>
          <w:p w14:paraId="4A3404E3" w14:textId="77777777" w:rsidR="00A02D44" w:rsidRPr="008F0FB9" w:rsidRDefault="00000000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8F0FB9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35.4</w:t>
            </w:r>
          </w:p>
        </w:tc>
        <w:tc>
          <w:tcPr>
            <w:tcW w:w="1728" w:type="dxa"/>
          </w:tcPr>
          <w:p w14:paraId="48AC67BC" w14:textId="77777777" w:rsidR="00A02D44" w:rsidRPr="008F0FB9" w:rsidRDefault="00000000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8F0FB9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34.9</w:t>
            </w:r>
          </w:p>
        </w:tc>
        <w:tc>
          <w:tcPr>
            <w:tcW w:w="1728" w:type="dxa"/>
          </w:tcPr>
          <w:p w14:paraId="19146706" w14:textId="77777777" w:rsidR="00A02D44" w:rsidRPr="008F0FB9" w:rsidRDefault="00000000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8F0FB9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Previous</w:t>
            </w:r>
          </w:p>
        </w:tc>
      </w:tr>
      <w:tr w:rsidR="001C5AC9" w:rsidRPr="008F0FB9" w14:paraId="4EC311A8" w14:textId="77777777">
        <w:tc>
          <w:tcPr>
            <w:tcW w:w="1728" w:type="dxa"/>
          </w:tcPr>
          <w:p w14:paraId="0F63611E" w14:textId="77777777" w:rsidR="00A02D44" w:rsidRPr="008F0FB9" w:rsidRDefault="00000000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8F0FB9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glass-</w:t>
            </w:r>
            <w:proofErr w:type="spellStart"/>
            <w:r w:rsidRPr="008F0FB9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transp</w:t>
            </w:r>
            <w:proofErr w:type="spellEnd"/>
          </w:p>
        </w:tc>
        <w:tc>
          <w:tcPr>
            <w:tcW w:w="1728" w:type="dxa"/>
          </w:tcPr>
          <w:p w14:paraId="72917DE8" w14:textId="77777777" w:rsidR="00A02D44" w:rsidRPr="008F0FB9" w:rsidRDefault="00000000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8F0FB9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53.4</w:t>
            </w:r>
          </w:p>
        </w:tc>
        <w:tc>
          <w:tcPr>
            <w:tcW w:w="1728" w:type="dxa"/>
          </w:tcPr>
          <w:p w14:paraId="52982E75" w14:textId="77777777" w:rsidR="00A02D44" w:rsidRPr="008F0FB9" w:rsidRDefault="00000000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8F0FB9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62.3</w:t>
            </w:r>
          </w:p>
        </w:tc>
        <w:tc>
          <w:tcPr>
            <w:tcW w:w="1728" w:type="dxa"/>
          </w:tcPr>
          <w:p w14:paraId="333B1E0A" w14:textId="77777777" w:rsidR="00A02D44" w:rsidRPr="008F0FB9" w:rsidRDefault="00000000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8F0FB9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70.0</w:t>
            </w:r>
          </w:p>
        </w:tc>
        <w:tc>
          <w:tcPr>
            <w:tcW w:w="1728" w:type="dxa"/>
          </w:tcPr>
          <w:p w14:paraId="7DFC2FCF" w14:textId="77777777" w:rsidR="00A02D44" w:rsidRPr="008F0FB9" w:rsidRDefault="00000000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8F0FB9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Latest</w:t>
            </w:r>
          </w:p>
        </w:tc>
      </w:tr>
      <w:tr w:rsidR="001C5AC9" w:rsidRPr="008F0FB9" w14:paraId="2551DAD0" w14:textId="77777777">
        <w:tc>
          <w:tcPr>
            <w:tcW w:w="1728" w:type="dxa"/>
          </w:tcPr>
          <w:p w14:paraId="2C8944CE" w14:textId="77777777" w:rsidR="00A02D44" w:rsidRPr="008F0FB9" w:rsidRDefault="00000000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8F0FB9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glass-dark</w:t>
            </w:r>
          </w:p>
        </w:tc>
        <w:tc>
          <w:tcPr>
            <w:tcW w:w="1728" w:type="dxa"/>
          </w:tcPr>
          <w:p w14:paraId="29216675" w14:textId="77777777" w:rsidR="00A02D44" w:rsidRPr="008F0FB9" w:rsidRDefault="00000000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8F0FB9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74.7</w:t>
            </w:r>
          </w:p>
        </w:tc>
        <w:tc>
          <w:tcPr>
            <w:tcW w:w="1728" w:type="dxa"/>
          </w:tcPr>
          <w:p w14:paraId="01646542" w14:textId="77777777" w:rsidR="00A02D44" w:rsidRPr="008F0FB9" w:rsidRDefault="00000000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8F0FB9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85.3</w:t>
            </w:r>
          </w:p>
        </w:tc>
        <w:tc>
          <w:tcPr>
            <w:tcW w:w="1728" w:type="dxa"/>
          </w:tcPr>
          <w:p w14:paraId="038D44C9" w14:textId="77777777" w:rsidR="00A02D44" w:rsidRPr="008F0FB9" w:rsidRDefault="00000000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8F0FB9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82.7</w:t>
            </w:r>
          </w:p>
        </w:tc>
        <w:tc>
          <w:tcPr>
            <w:tcW w:w="1728" w:type="dxa"/>
          </w:tcPr>
          <w:p w14:paraId="5D948226" w14:textId="77777777" w:rsidR="00A02D44" w:rsidRPr="008F0FB9" w:rsidRDefault="00000000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8F0FB9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Previous</w:t>
            </w:r>
          </w:p>
        </w:tc>
      </w:tr>
      <w:tr w:rsidR="001C5AC9" w:rsidRPr="008F0FB9" w14:paraId="62B79272" w14:textId="77777777">
        <w:tc>
          <w:tcPr>
            <w:tcW w:w="1728" w:type="dxa"/>
          </w:tcPr>
          <w:p w14:paraId="5044281E" w14:textId="77777777" w:rsidR="00A02D44" w:rsidRPr="008F0FB9" w:rsidRDefault="00000000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8F0FB9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glass-green</w:t>
            </w:r>
          </w:p>
        </w:tc>
        <w:tc>
          <w:tcPr>
            <w:tcW w:w="1728" w:type="dxa"/>
          </w:tcPr>
          <w:p w14:paraId="61C3D678" w14:textId="77777777" w:rsidR="00A02D44" w:rsidRPr="008F0FB9" w:rsidRDefault="00000000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8F0FB9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69.2</w:t>
            </w:r>
          </w:p>
        </w:tc>
        <w:tc>
          <w:tcPr>
            <w:tcW w:w="1728" w:type="dxa"/>
          </w:tcPr>
          <w:p w14:paraId="3107B60D" w14:textId="77777777" w:rsidR="00A02D44" w:rsidRPr="008F0FB9" w:rsidRDefault="00000000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8F0FB9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80.7</w:t>
            </w:r>
          </w:p>
        </w:tc>
        <w:tc>
          <w:tcPr>
            <w:tcW w:w="1728" w:type="dxa"/>
          </w:tcPr>
          <w:p w14:paraId="0FDFDF40" w14:textId="77777777" w:rsidR="00A02D44" w:rsidRPr="008F0FB9" w:rsidRDefault="00000000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8F0FB9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75.2</w:t>
            </w:r>
          </w:p>
        </w:tc>
        <w:tc>
          <w:tcPr>
            <w:tcW w:w="1728" w:type="dxa"/>
          </w:tcPr>
          <w:p w14:paraId="1A845B84" w14:textId="77777777" w:rsidR="00A02D44" w:rsidRPr="008F0FB9" w:rsidRDefault="00000000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8F0FB9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Previous</w:t>
            </w:r>
          </w:p>
        </w:tc>
      </w:tr>
      <w:tr w:rsidR="001C5AC9" w:rsidRPr="008F0FB9" w14:paraId="750B3D83" w14:textId="77777777">
        <w:tc>
          <w:tcPr>
            <w:tcW w:w="1728" w:type="dxa"/>
          </w:tcPr>
          <w:p w14:paraId="377A01CC" w14:textId="77777777" w:rsidR="00A02D44" w:rsidRPr="008F0FB9" w:rsidRDefault="00000000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8F0FB9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juice-cardboard</w:t>
            </w:r>
          </w:p>
        </w:tc>
        <w:tc>
          <w:tcPr>
            <w:tcW w:w="1728" w:type="dxa"/>
          </w:tcPr>
          <w:p w14:paraId="5EA3B58A" w14:textId="77777777" w:rsidR="00A02D44" w:rsidRPr="008F0FB9" w:rsidRDefault="00000000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8F0FB9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35.0</w:t>
            </w:r>
          </w:p>
        </w:tc>
        <w:tc>
          <w:tcPr>
            <w:tcW w:w="1728" w:type="dxa"/>
          </w:tcPr>
          <w:p w14:paraId="49786572" w14:textId="77777777" w:rsidR="00A02D44" w:rsidRPr="008F0FB9" w:rsidRDefault="00000000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8F0FB9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36.2</w:t>
            </w:r>
          </w:p>
        </w:tc>
        <w:tc>
          <w:tcPr>
            <w:tcW w:w="1728" w:type="dxa"/>
          </w:tcPr>
          <w:p w14:paraId="2AD898FD" w14:textId="77777777" w:rsidR="00A02D44" w:rsidRPr="008F0FB9" w:rsidRDefault="00000000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8F0FB9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28.2</w:t>
            </w:r>
          </w:p>
        </w:tc>
        <w:tc>
          <w:tcPr>
            <w:tcW w:w="1728" w:type="dxa"/>
          </w:tcPr>
          <w:p w14:paraId="5271DBD4" w14:textId="77777777" w:rsidR="00A02D44" w:rsidRPr="008F0FB9" w:rsidRDefault="00000000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8F0FB9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Previous</w:t>
            </w:r>
          </w:p>
        </w:tc>
      </w:tr>
      <w:tr w:rsidR="001C5AC9" w:rsidRPr="008F0FB9" w14:paraId="0A3E6679" w14:textId="77777777">
        <w:tc>
          <w:tcPr>
            <w:tcW w:w="1728" w:type="dxa"/>
          </w:tcPr>
          <w:p w14:paraId="4B43C133" w14:textId="77777777" w:rsidR="00A02D44" w:rsidRPr="008F0FB9" w:rsidRDefault="00000000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8F0FB9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milk-cardboard</w:t>
            </w:r>
          </w:p>
        </w:tc>
        <w:tc>
          <w:tcPr>
            <w:tcW w:w="1728" w:type="dxa"/>
          </w:tcPr>
          <w:p w14:paraId="0157B00D" w14:textId="77777777" w:rsidR="00A02D44" w:rsidRPr="008F0FB9" w:rsidRDefault="00000000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8F0FB9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44.5</w:t>
            </w:r>
          </w:p>
        </w:tc>
        <w:tc>
          <w:tcPr>
            <w:tcW w:w="1728" w:type="dxa"/>
          </w:tcPr>
          <w:p w14:paraId="1C099321" w14:textId="77777777" w:rsidR="00A02D44" w:rsidRPr="008F0FB9" w:rsidRDefault="00000000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8F0FB9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49.3</w:t>
            </w:r>
          </w:p>
        </w:tc>
        <w:tc>
          <w:tcPr>
            <w:tcW w:w="1728" w:type="dxa"/>
          </w:tcPr>
          <w:p w14:paraId="365E1981" w14:textId="77777777" w:rsidR="00A02D44" w:rsidRPr="008F0FB9" w:rsidRDefault="00000000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8F0FB9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41.1</w:t>
            </w:r>
          </w:p>
        </w:tc>
        <w:tc>
          <w:tcPr>
            <w:tcW w:w="1728" w:type="dxa"/>
          </w:tcPr>
          <w:p w14:paraId="530537E6" w14:textId="77777777" w:rsidR="00A02D44" w:rsidRPr="008F0FB9" w:rsidRDefault="00000000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8F0FB9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Previous</w:t>
            </w:r>
          </w:p>
        </w:tc>
      </w:tr>
      <w:tr w:rsidR="001C5AC9" w:rsidRPr="008F0FB9" w14:paraId="46A8C3DC" w14:textId="77777777">
        <w:tc>
          <w:tcPr>
            <w:tcW w:w="1728" w:type="dxa"/>
          </w:tcPr>
          <w:p w14:paraId="16EDE35C" w14:textId="77777777" w:rsidR="00A02D44" w:rsidRPr="008F0FB9" w:rsidRDefault="00000000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8F0FB9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cans</w:t>
            </w:r>
          </w:p>
        </w:tc>
        <w:tc>
          <w:tcPr>
            <w:tcW w:w="1728" w:type="dxa"/>
          </w:tcPr>
          <w:p w14:paraId="3F380B20" w14:textId="77777777" w:rsidR="00A02D44" w:rsidRPr="008F0FB9" w:rsidRDefault="00000000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8F0FB9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59.3</w:t>
            </w:r>
          </w:p>
        </w:tc>
        <w:tc>
          <w:tcPr>
            <w:tcW w:w="1728" w:type="dxa"/>
          </w:tcPr>
          <w:p w14:paraId="640FA822" w14:textId="77777777" w:rsidR="00A02D44" w:rsidRPr="008F0FB9" w:rsidRDefault="00000000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8F0FB9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49.2</w:t>
            </w:r>
          </w:p>
        </w:tc>
        <w:tc>
          <w:tcPr>
            <w:tcW w:w="1728" w:type="dxa"/>
          </w:tcPr>
          <w:p w14:paraId="47B21491" w14:textId="77777777" w:rsidR="00A02D44" w:rsidRPr="008F0FB9" w:rsidRDefault="00000000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8F0FB9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49.5</w:t>
            </w:r>
          </w:p>
        </w:tc>
        <w:tc>
          <w:tcPr>
            <w:tcW w:w="1728" w:type="dxa"/>
          </w:tcPr>
          <w:p w14:paraId="15CBCDF4" w14:textId="77777777" w:rsidR="00A02D44" w:rsidRPr="008F0FB9" w:rsidRDefault="00000000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8F0FB9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Paper</w:t>
            </w:r>
          </w:p>
        </w:tc>
      </w:tr>
      <w:tr w:rsidR="001C5AC9" w:rsidRPr="008F0FB9" w14:paraId="19DA4DF3" w14:textId="77777777">
        <w:tc>
          <w:tcPr>
            <w:tcW w:w="1728" w:type="dxa"/>
          </w:tcPr>
          <w:p w14:paraId="536EADEE" w14:textId="77777777" w:rsidR="00A02D44" w:rsidRPr="008F0FB9" w:rsidRDefault="00000000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8F0FB9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canister</w:t>
            </w:r>
          </w:p>
        </w:tc>
        <w:tc>
          <w:tcPr>
            <w:tcW w:w="1728" w:type="dxa"/>
          </w:tcPr>
          <w:p w14:paraId="58136996" w14:textId="77777777" w:rsidR="00A02D44" w:rsidRPr="008F0FB9" w:rsidRDefault="00000000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8F0FB9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54.0</w:t>
            </w:r>
          </w:p>
        </w:tc>
        <w:tc>
          <w:tcPr>
            <w:tcW w:w="1728" w:type="dxa"/>
          </w:tcPr>
          <w:p w14:paraId="7BC68F6F" w14:textId="77777777" w:rsidR="00A02D44" w:rsidRPr="008F0FB9" w:rsidRDefault="00000000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8F0FB9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48.9</w:t>
            </w:r>
          </w:p>
        </w:tc>
        <w:tc>
          <w:tcPr>
            <w:tcW w:w="1728" w:type="dxa"/>
          </w:tcPr>
          <w:p w14:paraId="0B797D67" w14:textId="77777777" w:rsidR="00A02D44" w:rsidRPr="008F0FB9" w:rsidRDefault="00000000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8F0FB9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51.6</w:t>
            </w:r>
          </w:p>
        </w:tc>
        <w:tc>
          <w:tcPr>
            <w:tcW w:w="1728" w:type="dxa"/>
          </w:tcPr>
          <w:p w14:paraId="4ECC976F" w14:textId="77777777" w:rsidR="00A02D44" w:rsidRPr="008F0FB9" w:rsidRDefault="00000000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8F0FB9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Paper</w:t>
            </w:r>
          </w:p>
        </w:tc>
      </w:tr>
      <w:tr w:rsidR="001C5AC9" w:rsidRPr="008F0FB9" w14:paraId="36D1585A" w14:textId="77777777">
        <w:tc>
          <w:tcPr>
            <w:tcW w:w="1728" w:type="dxa"/>
          </w:tcPr>
          <w:p w14:paraId="66ED27D6" w14:textId="77777777" w:rsidR="00A02D44" w:rsidRPr="008F0FB9" w:rsidRDefault="00000000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8F0FB9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detergent-color</w:t>
            </w:r>
          </w:p>
        </w:tc>
        <w:tc>
          <w:tcPr>
            <w:tcW w:w="1728" w:type="dxa"/>
          </w:tcPr>
          <w:p w14:paraId="331E1E4D" w14:textId="77777777" w:rsidR="00A02D44" w:rsidRPr="008F0FB9" w:rsidRDefault="00000000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8F0FB9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43.0</w:t>
            </w:r>
          </w:p>
        </w:tc>
        <w:tc>
          <w:tcPr>
            <w:tcW w:w="1728" w:type="dxa"/>
          </w:tcPr>
          <w:p w14:paraId="257D367B" w14:textId="77777777" w:rsidR="00A02D44" w:rsidRPr="008F0FB9" w:rsidRDefault="00000000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8F0FB9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41.2</w:t>
            </w:r>
          </w:p>
        </w:tc>
        <w:tc>
          <w:tcPr>
            <w:tcW w:w="1728" w:type="dxa"/>
          </w:tcPr>
          <w:p w14:paraId="4F9FE39A" w14:textId="77777777" w:rsidR="00A02D44" w:rsidRPr="008F0FB9" w:rsidRDefault="00000000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8F0FB9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41.7</w:t>
            </w:r>
          </w:p>
        </w:tc>
        <w:tc>
          <w:tcPr>
            <w:tcW w:w="1728" w:type="dxa"/>
          </w:tcPr>
          <w:p w14:paraId="43EB5965" w14:textId="77777777" w:rsidR="00A02D44" w:rsidRPr="008F0FB9" w:rsidRDefault="00000000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8F0FB9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Paper</w:t>
            </w:r>
          </w:p>
        </w:tc>
      </w:tr>
      <w:tr w:rsidR="001C5AC9" w:rsidRPr="008F0FB9" w14:paraId="148ACC96" w14:textId="77777777">
        <w:tc>
          <w:tcPr>
            <w:tcW w:w="1728" w:type="dxa"/>
          </w:tcPr>
          <w:p w14:paraId="18373450" w14:textId="77777777" w:rsidR="00A02D44" w:rsidRPr="008F0FB9" w:rsidRDefault="00000000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8F0FB9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detergent-transparent</w:t>
            </w:r>
          </w:p>
        </w:tc>
        <w:tc>
          <w:tcPr>
            <w:tcW w:w="1728" w:type="dxa"/>
          </w:tcPr>
          <w:p w14:paraId="18DE9CB5" w14:textId="77777777" w:rsidR="00A02D44" w:rsidRPr="008F0FB9" w:rsidRDefault="00000000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8F0FB9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37.0</w:t>
            </w:r>
          </w:p>
        </w:tc>
        <w:tc>
          <w:tcPr>
            <w:tcW w:w="1728" w:type="dxa"/>
          </w:tcPr>
          <w:p w14:paraId="2F2E95B6" w14:textId="77777777" w:rsidR="00A02D44" w:rsidRPr="008F0FB9" w:rsidRDefault="00000000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8F0FB9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26.4</w:t>
            </w:r>
          </w:p>
        </w:tc>
        <w:tc>
          <w:tcPr>
            <w:tcW w:w="1728" w:type="dxa"/>
          </w:tcPr>
          <w:p w14:paraId="2932254F" w14:textId="77777777" w:rsidR="00A02D44" w:rsidRPr="008F0FB9" w:rsidRDefault="00000000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8F0FB9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30.0</w:t>
            </w:r>
          </w:p>
        </w:tc>
        <w:tc>
          <w:tcPr>
            <w:tcW w:w="1728" w:type="dxa"/>
          </w:tcPr>
          <w:p w14:paraId="03CE1867" w14:textId="77777777" w:rsidR="00A02D44" w:rsidRPr="008F0FB9" w:rsidRDefault="00000000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8F0FB9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Paper</w:t>
            </w:r>
          </w:p>
        </w:tc>
      </w:tr>
      <w:tr w:rsidR="001C5AC9" w:rsidRPr="008F0FB9" w14:paraId="4E0084FF" w14:textId="77777777">
        <w:tc>
          <w:tcPr>
            <w:tcW w:w="1728" w:type="dxa"/>
          </w:tcPr>
          <w:p w14:paraId="2BD74D91" w14:textId="77777777" w:rsidR="00A02D44" w:rsidRPr="008F0FB9" w:rsidRDefault="00000000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8F0FB9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detergent-box</w:t>
            </w:r>
          </w:p>
        </w:tc>
        <w:tc>
          <w:tcPr>
            <w:tcW w:w="1728" w:type="dxa"/>
          </w:tcPr>
          <w:p w14:paraId="7DC77A8E" w14:textId="77777777" w:rsidR="00A02D44" w:rsidRPr="008F0FB9" w:rsidRDefault="00000000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8F0FB9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53.3</w:t>
            </w:r>
          </w:p>
        </w:tc>
        <w:tc>
          <w:tcPr>
            <w:tcW w:w="1728" w:type="dxa"/>
          </w:tcPr>
          <w:p w14:paraId="68B59358" w14:textId="77777777" w:rsidR="00A02D44" w:rsidRPr="008F0FB9" w:rsidRDefault="00000000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8F0FB9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70.2</w:t>
            </w:r>
          </w:p>
        </w:tc>
        <w:tc>
          <w:tcPr>
            <w:tcW w:w="1728" w:type="dxa"/>
          </w:tcPr>
          <w:p w14:paraId="18E27741" w14:textId="77777777" w:rsidR="00A02D44" w:rsidRPr="008F0FB9" w:rsidRDefault="00000000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8F0FB9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86.3</w:t>
            </w:r>
          </w:p>
        </w:tc>
        <w:tc>
          <w:tcPr>
            <w:tcW w:w="1728" w:type="dxa"/>
          </w:tcPr>
          <w:p w14:paraId="4305BBC0" w14:textId="77777777" w:rsidR="00A02D44" w:rsidRPr="008F0FB9" w:rsidRDefault="00000000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8F0FB9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Latest</w:t>
            </w:r>
          </w:p>
        </w:tc>
      </w:tr>
      <w:tr w:rsidR="001C5AC9" w:rsidRPr="008F0FB9" w14:paraId="1BCE9139" w14:textId="77777777">
        <w:tc>
          <w:tcPr>
            <w:tcW w:w="1728" w:type="dxa"/>
          </w:tcPr>
          <w:p w14:paraId="04FB1916" w14:textId="77777777" w:rsidR="00A02D44" w:rsidRPr="008F0FB9" w:rsidRDefault="00000000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8F0FB9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detergent-white</w:t>
            </w:r>
          </w:p>
        </w:tc>
        <w:tc>
          <w:tcPr>
            <w:tcW w:w="1728" w:type="dxa"/>
          </w:tcPr>
          <w:p w14:paraId="2FFE0A6E" w14:textId="77777777" w:rsidR="00A02D44" w:rsidRPr="008F0FB9" w:rsidRDefault="00000000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8F0FB9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46.7</w:t>
            </w:r>
          </w:p>
        </w:tc>
        <w:tc>
          <w:tcPr>
            <w:tcW w:w="1728" w:type="dxa"/>
          </w:tcPr>
          <w:p w14:paraId="3FE2E298" w14:textId="77777777" w:rsidR="00A02D44" w:rsidRPr="008F0FB9" w:rsidRDefault="00000000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8F0FB9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35.3</w:t>
            </w:r>
          </w:p>
        </w:tc>
        <w:tc>
          <w:tcPr>
            <w:tcW w:w="1728" w:type="dxa"/>
          </w:tcPr>
          <w:p w14:paraId="7E1BC9BE" w14:textId="77777777" w:rsidR="00A02D44" w:rsidRPr="008F0FB9" w:rsidRDefault="00000000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8F0FB9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45.9</w:t>
            </w:r>
          </w:p>
        </w:tc>
        <w:tc>
          <w:tcPr>
            <w:tcW w:w="1728" w:type="dxa"/>
          </w:tcPr>
          <w:p w14:paraId="0B1766C7" w14:textId="77777777" w:rsidR="00A02D44" w:rsidRPr="008F0FB9" w:rsidRDefault="00000000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8F0FB9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Paper</w:t>
            </w:r>
          </w:p>
        </w:tc>
      </w:tr>
    </w:tbl>
    <w:p w14:paraId="5EA602A2" w14:textId="77777777" w:rsidR="00A02D44" w:rsidRPr="008F0FB9" w:rsidRDefault="00000000">
      <w:pPr>
        <w:pStyle w:val="Heading2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8F0FB9">
        <w:rPr>
          <w:rFonts w:ascii="Times New Roman" w:hAnsi="Times New Roman" w:cs="Times New Roman"/>
          <w:color w:val="000000" w:themeColor="text1"/>
          <w:sz w:val="21"/>
          <w:szCs w:val="21"/>
        </w:rPr>
        <w:t>Summary:</w:t>
      </w:r>
    </w:p>
    <w:p w14:paraId="21BFF345" w14:textId="77777777" w:rsidR="00A02D44" w:rsidRPr="008F0FB9" w:rsidRDefault="00000000">
      <w:pPr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8F0FB9">
        <w:rPr>
          <w:rFonts w:ascii="Times New Roman" w:hAnsi="Times New Roman" w:cs="Times New Roman"/>
          <w:color w:val="000000" w:themeColor="text1"/>
          <w:sz w:val="21"/>
          <w:szCs w:val="21"/>
        </w:rPr>
        <w:t>• YOLOv8x (latest, parameter-tuned) sets a new SOTA on WaRP: mAP50=61.0%, mAP50–95=50.3%.</w:t>
      </w:r>
      <w:r w:rsidRPr="008F0FB9">
        <w:rPr>
          <w:rFonts w:ascii="Times New Roman" w:hAnsi="Times New Roman" w:cs="Times New Roman"/>
          <w:color w:val="000000" w:themeColor="text1"/>
          <w:sz w:val="21"/>
          <w:szCs w:val="21"/>
        </w:rPr>
        <w:br/>
        <w:t>• Outperforms paper SOTA in global metrics and in 15 out of 28 categories.</w:t>
      </w:r>
      <w:r w:rsidRPr="008F0FB9">
        <w:rPr>
          <w:rFonts w:ascii="Times New Roman" w:hAnsi="Times New Roman" w:cs="Times New Roman"/>
          <w:color w:val="000000" w:themeColor="text1"/>
          <w:sz w:val="21"/>
          <w:szCs w:val="21"/>
        </w:rPr>
        <w:br/>
        <w:t>• YOLOv8x (previous) also matches or outperforms the paper SOTA in most classes.</w:t>
      </w:r>
      <w:r w:rsidRPr="008F0FB9">
        <w:rPr>
          <w:rFonts w:ascii="Times New Roman" w:hAnsi="Times New Roman" w:cs="Times New Roman"/>
          <w:color w:val="000000" w:themeColor="text1"/>
          <w:sz w:val="21"/>
          <w:szCs w:val="21"/>
        </w:rPr>
        <w:br/>
        <w:t>• Best improvements seen in full/complex bottles, detergent-box, and glass classes.</w:t>
      </w:r>
    </w:p>
    <w:p w14:paraId="5BE45F8D" w14:textId="77777777" w:rsidR="00A02D44" w:rsidRPr="008F0FB9" w:rsidRDefault="00000000">
      <w:pPr>
        <w:pStyle w:val="Heading2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8F0FB9">
        <w:rPr>
          <w:rFonts w:ascii="Times New Roman" w:hAnsi="Times New Roman" w:cs="Times New Roman"/>
          <w:color w:val="000000" w:themeColor="text1"/>
          <w:sz w:val="21"/>
          <w:szCs w:val="21"/>
        </w:rPr>
        <w:t>Visual Snapshot</w:t>
      </w:r>
    </w:p>
    <w:p w14:paraId="095D10BB" w14:textId="77777777" w:rsidR="0052005A" w:rsidRDefault="00000000">
      <w:pPr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8F0FB9">
        <w:rPr>
          <w:rFonts w:ascii="Times New Roman" w:hAnsi="Times New Roman" w:cs="Times New Roman"/>
          <w:color w:val="000000" w:themeColor="text1"/>
          <w:sz w:val="21"/>
          <w:szCs w:val="21"/>
        </w:rPr>
        <w:t>mAP50: 0.610 (Latest)</w:t>
      </w:r>
      <w:r w:rsidRPr="008F0FB9">
        <w:rPr>
          <w:rFonts w:ascii="Times New Roman" w:hAnsi="Times New Roman" w:cs="Times New Roman"/>
          <w:color w:val="000000" w:themeColor="text1"/>
          <w:sz w:val="21"/>
          <w:szCs w:val="21"/>
        </w:rPr>
        <w:br/>
        <w:t>mAP50-95: 0.503 (Latest)</w:t>
      </w:r>
      <w:r w:rsidRPr="008F0FB9">
        <w:rPr>
          <w:rFonts w:ascii="Times New Roman" w:hAnsi="Times New Roman" w:cs="Times New Roman"/>
          <w:color w:val="000000" w:themeColor="text1"/>
          <w:sz w:val="21"/>
          <w:szCs w:val="21"/>
        </w:rPr>
        <w:br/>
        <w:t>Precision: 0.67</w:t>
      </w:r>
      <w:r w:rsidRPr="008F0FB9">
        <w:rPr>
          <w:rFonts w:ascii="Times New Roman" w:hAnsi="Times New Roman" w:cs="Times New Roman"/>
          <w:color w:val="000000" w:themeColor="text1"/>
          <w:sz w:val="21"/>
          <w:szCs w:val="21"/>
        </w:rPr>
        <w:br/>
        <w:t>Recall: 0.55</w:t>
      </w:r>
    </w:p>
    <w:p w14:paraId="63329AFB" w14:textId="025C3D0A" w:rsidR="00A02D44" w:rsidRPr="008F0FB9" w:rsidRDefault="0052005A">
      <w:pPr>
        <w:rPr>
          <w:rFonts w:ascii="Times New Roman" w:hAnsi="Times New Roman" w:cs="Times New Roman"/>
          <w:color w:val="000000" w:themeColor="text1"/>
          <w:sz w:val="21"/>
          <w:szCs w:val="21"/>
        </w:rPr>
      </w:pPr>
      <w:r>
        <w:rPr>
          <w:rFonts w:ascii="Times New Roman" w:hAnsi="Times New Roman" w:cs="Times New Roman"/>
          <w:noProof/>
          <w:color w:val="000000" w:themeColor="text1"/>
          <w:sz w:val="21"/>
          <w:szCs w:val="21"/>
        </w:rPr>
        <w:lastRenderedPageBreak/>
        <w:drawing>
          <wp:inline distT="0" distB="0" distL="0" distR="0" wp14:anchorId="279E47F4" wp14:editId="24413D8D">
            <wp:extent cx="5486400" cy="3427095"/>
            <wp:effectExtent l="0" t="0" r="0" b="1905"/>
            <wp:docPr id="1064891940" name="Picture 3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891940" name="Picture 3" descr="A screenshot of a computer screen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F0FB9">
        <w:rPr>
          <w:rFonts w:ascii="Times New Roman" w:hAnsi="Times New Roman" w:cs="Times New Roman"/>
          <w:color w:val="000000" w:themeColor="text1"/>
          <w:sz w:val="21"/>
          <w:szCs w:val="21"/>
        </w:rPr>
        <w:br/>
      </w:r>
    </w:p>
    <w:p w14:paraId="27708B91" w14:textId="77777777" w:rsidR="00A02D44" w:rsidRPr="008F0FB9" w:rsidRDefault="00000000">
      <w:pPr>
        <w:pStyle w:val="Heading2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8F0FB9">
        <w:rPr>
          <w:rFonts w:ascii="Times New Roman" w:hAnsi="Times New Roman" w:cs="Times New Roman"/>
          <w:color w:val="000000" w:themeColor="text1"/>
          <w:sz w:val="21"/>
          <w:szCs w:val="21"/>
        </w:rPr>
        <w:t>Conclusion</w:t>
      </w:r>
    </w:p>
    <w:p w14:paraId="23A7013C" w14:textId="77777777" w:rsidR="00A02D44" w:rsidRDefault="00000000">
      <w:pPr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8F0FB9">
        <w:rPr>
          <w:rFonts w:ascii="Times New Roman" w:hAnsi="Times New Roman" w:cs="Times New Roman"/>
          <w:color w:val="000000" w:themeColor="text1"/>
          <w:sz w:val="21"/>
          <w:szCs w:val="21"/>
        </w:rPr>
        <w:t>YOLOv8x, with data augmentation and parameter tuning, is clearly SOTA for WaRP detection—surpassing the paper and previous versions. This shows the impact of modern training and tuning practices.</w:t>
      </w:r>
    </w:p>
    <w:p w14:paraId="6E1E4467" w14:textId="77777777" w:rsidR="0052005A" w:rsidRDefault="0052005A">
      <w:pPr>
        <w:rPr>
          <w:rFonts w:ascii="Times New Roman" w:hAnsi="Times New Roman" w:cs="Times New Roman"/>
          <w:color w:val="000000" w:themeColor="text1"/>
          <w:sz w:val="21"/>
          <w:szCs w:val="21"/>
        </w:rPr>
      </w:pPr>
    </w:p>
    <w:p w14:paraId="33FE461C" w14:textId="77777777" w:rsidR="0052005A" w:rsidRDefault="0052005A">
      <w:pPr>
        <w:rPr>
          <w:rFonts w:ascii="Times New Roman" w:hAnsi="Times New Roman" w:cs="Times New Roman"/>
          <w:color w:val="000000" w:themeColor="text1"/>
          <w:sz w:val="21"/>
          <w:szCs w:val="21"/>
        </w:rPr>
      </w:pPr>
    </w:p>
    <w:p w14:paraId="4CC54924" w14:textId="77777777" w:rsidR="0052005A" w:rsidRPr="008F0FB9" w:rsidRDefault="0052005A">
      <w:pPr>
        <w:rPr>
          <w:rFonts w:ascii="Times New Roman" w:hAnsi="Times New Roman" w:cs="Times New Roman"/>
          <w:color w:val="000000" w:themeColor="text1"/>
          <w:sz w:val="21"/>
          <w:szCs w:val="21"/>
        </w:rPr>
      </w:pPr>
    </w:p>
    <w:sectPr w:rsidR="0052005A" w:rsidRPr="008F0FB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C152DD" w14:textId="77777777" w:rsidR="00494DB9" w:rsidRDefault="00494DB9" w:rsidP="0052005A">
      <w:pPr>
        <w:spacing w:after="0" w:line="240" w:lineRule="auto"/>
      </w:pPr>
      <w:r>
        <w:separator/>
      </w:r>
    </w:p>
  </w:endnote>
  <w:endnote w:type="continuationSeparator" w:id="0">
    <w:p w14:paraId="53C56D56" w14:textId="77777777" w:rsidR="00494DB9" w:rsidRDefault="00494DB9" w:rsidP="005200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B6294E" w14:textId="77777777" w:rsidR="00494DB9" w:rsidRDefault="00494DB9" w:rsidP="0052005A">
      <w:pPr>
        <w:spacing w:after="0" w:line="240" w:lineRule="auto"/>
      </w:pPr>
      <w:r>
        <w:separator/>
      </w:r>
    </w:p>
  </w:footnote>
  <w:footnote w:type="continuationSeparator" w:id="0">
    <w:p w14:paraId="742F12CC" w14:textId="77777777" w:rsidR="00494DB9" w:rsidRDefault="00494DB9" w:rsidP="005200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58255484">
    <w:abstractNumId w:val="8"/>
  </w:num>
  <w:num w:numId="2" w16cid:durableId="1691949962">
    <w:abstractNumId w:val="6"/>
  </w:num>
  <w:num w:numId="3" w16cid:durableId="739182099">
    <w:abstractNumId w:val="5"/>
  </w:num>
  <w:num w:numId="4" w16cid:durableId="250234819">
    <w:abstractNumId w:val="4"/>
  </w:num>
  <w:num w:numId="5" w16cid:durableId="1502505305">
    <w:abstractNumId w:val="7"/>
  </w:num>
  <w:num w:numId="6" w16cid:durableId="1758013819">
    <w:abstractNumId w:val="3"/>
  </w:num>
  <w:num w:numId="7" w16cid:durableId="598025569">
    <w:abstractNumId w:val="2"/>
  </w:num>
  <w:num w:numId="8" w16cid:durableId="565189568">
    <w:abstractNumId w:val="1"/>
  </w:num>
  <w:num w:numId="9" w16cid:durableId="5785150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C5AC9"/>
    <w:rsid w:val="0029639D"/>
    <w:rsid w:val="00326F90"/>
    <w:rsid w:val="00494DB9"/>
    <w:rsid w:val="0052005A"/>
    <w:rsid w:val="005530F4"/>
    <w:rsid w:val="00671E1A"/>
    <w:rsid w:val="0077500B"/>
    <w:rsid w:val="007D53BB"/>
    <w:rsid w:val="0086490B"/>
    <w:rsid w:val="008F0FB9"/>
    <w:rsid w:val="00A02D44"/>
    <w:rsid w:val="00AA1D8D"/>
    <w:rsid w:val="00B47730"/>
    <w:rsid w:val="00BF34BC"/>
    <w:rsid w:val="00C340E5"/>
    <w:rsid w:val="00CB0664"/>
    <w:rsid w:val="00F0530A"/>
    <w:rsid w:val="00FC66E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C8136E"/>
  <w14:defaultImageDpi w14:val="300"/>
  <w15:docId w15:val="{45AFB9E2-30C8-5E44-AC1A-FE3D916DE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799</Words>
  <Characters>4559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5348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Lokendra Mandloi</cp:lastModifiedBy>
  <cp:revision>10</cp:revision>
  <dcterms:created xsi:type="dcterms:W3CDTF">2013-12-23T23:15:00Z</dcterms:created>
  <dcterms:modified xsi:type="dcterms:W3CDTF">2025-08-05T06:20:00Z</dcterms:modified>
  <cp:category/>
</cp:coreProperties>
</file>